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0610BA" w14:paraId="332E7FE1" w14:textId="77777777">
        <w:tc>
          <w:tcPr>
            <w:tcW w:w="9576" w:type="dxa"/>
          </w:tcPr>
          <w:p w14:paraId="3B011279" w14:textId="77777777" w:rsidR="000610BA" w:rsidRDefault="000610BA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798E459024894083B3C2778B0F9C16DA"/>
        </w:placeholder>
        <w:docPartList>
          <w:docPartGallery w:val="Quick Parts"/>
          <w:docPartCategory w:val=" Resume Name"/>
        </w:docPartList>
      </w:sdtPr>
      <w:sdtEndPr/>
      <w:sdtContent>
        <w:p w14:paraId="19EC9F00" w14:textId="16AF4F1A" w:rsidR="000610BA" w:rsidRDefault="000610BA">
          <w:pPr>
            <w:pStyle w:val="NoSpacing"/>
          </w:pPr>
        </w:p>
        <w:tbl>
          <w:tblPr>
            <w:tblW w:w="550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0"/>
            <w:gridCol w:w="9951"/>
          </w:tblGrid>
          <w:tr w:rsidR="000610BA" w14:paraId="7A8768F6" w14:textId="77777777" w:rsidTr="0052525D">
            <w:trPr>
              <w:trHeight w:val="1002"/>
              <w:jc w:val="center"/>
            </w:trPr>
            <w:tc>
              <w:tcPr>
                <w:tcW w:w="340" w:type="dxa"/>
                <w:shd w:val="clear" w:color="auto" w:fill="9FB8CD" w:themeFill="accent2"/>
              </w:tcPr>
              <w:p w14:paraId="259C88AF" w14:textId="77777777" w:rsidR="000610BA" w:rsidRDefault="000610BA">
                <w:pPr>
                  <w:spacing w:after="0" w:line="240" w:lineRule="auto"/>
                </w:pPr>
              </w:p>
            </w:tc>
            <w:tc>
              <w:tcPr>
                <w:tcW w:w="9952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01347892" w14:textId="5E7A5DD4" w:rsidR="000610BA" w:rsidRPr="00A91A98" w:rsidRDefault="0052525D" w:rsidP="00A91A98">
                <w:pPr>
                  <w:pStyle w:val="PersonalName"/>
                  <w:tabs>
                    <w:tab w:val="left" w:pos="8148"/>
                  </w:tabs>
                  <w:jc w:val="left"/>
                  <w:rPr>
                    <w:rFonts w:ascii="Bosch Office Sans" w:hAnsi="Bosch Office Sans"/>
                    <w:sz w:val="20"/>
                    <w:szCs w:val="20"/>
                  </w:rPr>
                </w:pPr>
                <w:r>
                  <w:rPr>
                    <w:rFonts w:ascii="Bosch Office Sans" w:hAnsi="Bosch Office Sans"/>
                  </w:rPr>
                  <w:drawing>
                    <wp:anchor distT="0" distB="0" distL="114300" distR="114300" simplePos="0" relativeHeight="251658240" behindDoc="1" locked="0" layoutInCell="1" allowOverlap="1" wp14:anchorId="013B6C31" wp14:editId="12900C40">
                      <wp:simplePos x="0" y="0"/>
                      <wp:positionH relativeFrom="column">
                        <wp:posOffset>5127625</wp:posOffset>
                      </wp:positionH>
                      <wp:positionV relativeFrom="paragraph">
                        <wp:posOffset>-222885</wp:posOffset>
                      </wp:positionV>
                      <wp:extent cx="967740" cy="1306830"/>
                      <wp:effectExtent l="0" t="0" r="3810" b="7620"/>
                      <wp:wrapNone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7740" cy="13068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16365B"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rPr>
                      <w:rFonts w:ascii="Bosch Office Sans" w:hAnsi="Bosch Office Sans"/>
                      <w:b/>
                      <w:bCs/>
                      <w:color w:val="auto"/>
                    </w:rPr>
                    <w:id w:val="10979384"/>
                    <w:placeholder>
                      <w:docPart w:val="3F89FD6912704D8FA7C1D7C8693047D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121FF" w:rsidRPr="00A91A98">
                      <w:rPr>
                        <w:rFonts w:ascii="Bosch Office Sans" w:hAnsi="Bosch Office Sans"/>
                        <w:b/>
                        <w:bCs/>
                        <w:color w:val="auto"/>
                      </w:rPr>
                      <w:t>Prakash Kumar Mishra</w:t>
                    </w:r>
                  </w:sdtContent>
                </w:sdt>
              </w:p>
              <w:p w14:paraId="138BC49D" w14:textId="08979B4C" w:rsidR="00772C22" w:rsidRPr="00772C22" w:rsidRDefault="0082002D" w:rsidP="00E20D38">
                <w:pPr>
                  <w:pStyle w:val="AddressText"/>
                  <w:tabs>
                    <w:tab w:val="left" w:pos="8148"/>
                  </w:tabs>
                  <w:spacing w:line="240" w:lineRule="auto"/>
                  <w:jc w:val="left"/>
                  <w:rPr>
                    <w:rFonts w:ascii="Bosch Office Sans" w:hAnsi="Bosch Office Sans"/>
                    <w:b/>
                    <w:bCs/>
                    <w:color w:val="auto"/>
                    <w:sz w:val="20"/>
                  </w:rPr>
                </w:pPr>
                <w:r>
                  <w:rPr>
                    <w:rFonts w:ascii="Bosch Office Sans" w:hAnsi="Bosch Office Sans"/>
                    <w:b/>
                    <w:bCs/>
                    <w:color w:val="auto"/>
                    <w:sz w:val="20"/>
                  </w:rPr>
                  <w:t xml:space="preserve">Specialist (AI/ML, </w:t>
                </w:r>
                <w:proofErr w:type="spellStart"/>
                <w:r>
                  <w:rPr>
                    <w:rFonts w:ascii="Bosch Office Sans" w:hAnsi="Bosch Office Sans"/>
                    <w:b/>
                    <w:bCs/>
                    <w:color w:val="auto"/>
                    <w:sz w:val="20"/>
                  </w:rPr>
                  <w:t>DataScience</w:t>
                </w:r>
                <w:proofErr w:type="spellEnd"/>
                <w:r>
                  <w:rPr>
                    <w:rFonts w:ascii="Bosch Office Sans" w:hAnsi="Bosch Office Sans"/>
                    <w:b/>
                    <w:bCs/>
                    <w:color w:val="auto"/>
                    <w:sz w:val="20"/>
                  </w:rPr>
                  <w:t>)</w:t>
                </w:r>
                <w:r w:rsidR="00E20D38">
                  <w:rPr>
                    <w:rFonts w:ascii="Bosch Office Sans" w:hAnsi="Bosch Office Sans"/>
                    <w:b/>
                    <w:bCs/>
                    <w:color w:val="auto"/>
                    <w:sz w:val="20"/>
                  </w:rPr>
                  <w:tab/>
                </w:r>
              </w:p>
              <w:p w14:paraId="7BAB6B48" w14:textId="3F53F932" w:rsidR="00A91A98" w:rsidRPr="00772C22" w:rsidRDefault="00A91A98" w:rsidP="003121FF">
                <w:pPr>
                  <w:pStyle w:val="AddressText"/>
                  <w:spacing w:line="240" w:lineRule="auto"/>
                  <w:jc w:val="left"/>
                  <w:rPr>
                    <w:rFonts w:ascii="Bosch Office Sans" w:hAnsi="Bosch Office Sans"/>
                    <w:color w:val="auto"/>
                    <w:sz w:val="20"/>
                  </w:rPr>
                </w:pPr>
                <w:r w:rsidRPr="00772C22">
                  <w:rPr>
                    <w:rFonts w:ascii="Bosch Office Sans" w:hAnsi="Bosch Office Sans"/>
                    <w:color w:val="auto"/>
                    <w:sz w:val="20"/>
                  </w:rPr>
                  <w:t>+91-9260932268</w:t>
                </w:r>
              </w:p>
              <w:p w14:paraId="51EC8A6D" w14:textId="196E5F47" w:rsidR="000610BA" w:rsidRPr="003121FF" w:rsidRDefault="00A91A98" w:rsidP="003121FF">
                <w:pPr>
                  <w:pStyle w:val="AddressText"/>
                  <w:spacing w:line="240" w:lineRule="auto"/>
                  <w:jc w:val="left"/>
                </w:pPr>
                <w:r w:rsidRPr="00772C22">
                  <w:rPr>
                    <w:rFonts w:ascii="Bosch Office Sans" w:hAnsi="Bosch Office Sans"/>
                    <w:color w:val="auto"/>
                    <w:sz w:val="20"/>
                  </w:rPr>
                  <w:t>prakash.mishra8090@gmail.com</w:t>
                </w:r>
              </w:p>
            </w:tc>
          </w:tr>
        </w:tbl>
        <w:p w14:paraId="26210F7B" w14:textId="01DF550F" w:rsidR="000610BA" w:rsidRDefault="00245330">
          <w:pPr>
            <w:pStyle w:val="NoSpacing"/>
          </w:pPr>
        </w:p>
      </w:sdtContent>
    </w:sdt>
    <w:tbl>
      <w:tblPr>
        <w:tblW w:w="5534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977"/>
      </w:tblGrid>
      <w:tr w:rsidR="000610BA" w14:paraId="355334D0" w14:textId="77777777" w:rsidTr="006378DE">
        <w:trPr>
          <w:trHeight w:val="10236"/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D5BB274" w14:textId="77777777" w:rsidR="000610BA" w:rsidRDefault="000610BA">
            <w:pPr>
              <w:spacing w:after="0" w:line="240" w:lineRule="auto"/>
            </w:pPr>
          </w:p>
        </w:tc>
        <w:tc>
          <w:tcPr>
            <w:tcW w:w="997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1DA0501" w14:textId="7618C684" w:rsidR="000610BA" w:rsidRPr="00602F22" w:rsidRDefault="00594EF8" w:rsidP="00602F22">
            <w:pPr>
              <w:pStyle w:val="Section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5D4E1" w:themeFill="accent2" w:themeFillTint="99"/>
              <w:rPr>
                <w:rFonts w:ascii="Bosch Office Sans" w:hAnsi="Bosch Office Sans"/>
                <w:color w:val="000000" w:themeColor="text1"/>
              </w:rPr>
            </w:pPr>
            <w:r w:rsidRPr="00602F22">
              <w:rPr>
                <w:rFonts w:ascii="Bosch Office Sans" w:hAnsi="Bosch Office Sans"/>
                <w:color w:val="000000" w:themeColor="text1"/>
              </w:rPr>
              <w:t>Executive Summary</w:t>
            </w:r>
          </w:p>
          <w:p w14:paraId="1D63612E" w14:textId="15468C90" w:rsidR="00516A73" w:rsidRPr="000F7A2F" w:rsidRDefault="00516A73" w:rsidP="005B5921">
            <w:pPr>
              <w:pStyle w:val="SubsectionText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A Passionate, Result-oriented, Hands-on, Information Technology professional with strong intent to build Machine-learning / Deep-learning solutions to solve problems for enterprises.</w:t>
            </w:r>
          </w:p>
          <w:p w14:paraId="0893D3EB" w14:textId="612919CC" w:rsidR="00516A73" w:rsidRPr="000F7A2F" w:rsidRDefault="00516A73" w:rsidP="005B5921">
            <w:pPr>
              <w:pStyle w:val="SubsectionText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 xml:space="preserve">Total </w:t>
            </w:r>
            <w:r w:rsidR="00CD5BD9">
              <w:rPr>
                <w:rFonts w:ascii="Bosch Office Sans" w:hAnsi="Bosch Office Sans"/>
              </w:rPr>
              <w:t>7+</w:t>
            </w:r>
            <w:r w:rsidRPr="000F7A2F">
              <w:rPr>
                <w:rFonts w:ascii="Bosch Office Sans" w:hAnsi="Bosch Office Sans"/>
              </w:rPr>
              <w:t xml:space="preserve"> years of experience, </w:t>
            </w:r>
            <w:r w:rsidR="00CD5BD9">
              <w:rPr>
                <w:rFonts w:ascii="Bosch Office Sans" w:hAnsi="Bosch Office Sans"/>
              </w:rPr>
              <w:t>5</w:t>
            </w:r>
            <w:r w:rsidRPr="000F7A2F">
              <w:rPr>
                <w:rFonts w:ascii="Bosch Office Sans" w:hAnsi="Bosch Office Sans"/>
              </w:rPr>
              <w:t xml:space="preserve"> years of experience in Machine &amp; Deep learning domain.</w:t>
            </w:r>
          </w:p>
          <w:p w14:paraId="43FEAA51" w14:textId="43A46526" w:rsidR="000610BA" w:rsidRPr="000F7A2F" w:rsidRDefault="00516A73" w:rsidP="005B5921">
            <w:pPr>
              <w:pStyle w:val="SubsectionText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 xml:space="preserve">Currently </w:t>
            </w:r>
            <w:r w:rsidR="00792B80" w:rsidRPr="000F7A2F">
              <w:rPr>
                <w:rFonts w:ascii="Bosch Office Sans" w:hAnsi="Bosch Office Sans"/>
              </w:rPr>
              <w:t xml:space="preserve">focusing on developing robust </w:t>
            </w:r>
            <w:proofErr w:type="gramStart"/>
            <w:r w:rsidR="0085284D">
              <w:rPr>
                <w:rFonts w:ascii="Bosch Office Sans" w:hAnsi="Bosch Office Sans"/>
              </w:rPr>
              <w:t>NLP(</w:t>
            </w:r>
            <w:proofErr w:type="gramEnd"/>
            <w:r w:rsidR="0085284D">
              <w:rPr>
                <w:rFonts w:ascii="Bosch Office Sans" w:hAnsi="Bosch Office Sans"/>
              </w:rPr>
              <w:t>Natural Language Processing)</w:t>
            </w:r>
            <w:r w:rsidR="00792B80" w:rsidRPr="000F7A2F">
              <w:rPr>
                <w:rFonts w:ascii="Bosch Office Sans" w:hAnsi="Bosch Office Sans"/>
              </w:rPr>
              <w:t xml:space="preserve"> applications which includes requirements gathering from customer, designing the solution, building data preprocessing pipeline and model development &amp; deployment.</w:t>
            </w:r>
          </w:p>
          <w:p w14:paraId="05CA1282" w14:textId="77777777" w:rsidR="006F28C1" w:rsidRPr="00602F22" w:rsidRDefault="006F28C1" w:rsidP="00602F22">
            <w:pPr>
              <w:pStyle w:val="Section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5D4E1" w:themeFill="accent2" w:themeFillTint="99"/>
              <w:rPr>
                <w:rFonts w:ascii="Bosch Office Sans" w:hAnsi="Bosch Office Sans"/>
                <w:color w:val="000000" w:themeColor="text1"/>
              </w:rPr>
            </w:pPr>
            <w:r w:rsidRPr="00602F22">
              <w:rPr>
                <w:rFonts w:ascii="Bosch Office Sans" w:hAnsi="Bosch Office Sans"/>
                <w:color w:val="000000" w:themeColor="text1"/>
              </w:rPr>
              <w:t>Skills and Expertise</w:t>
            </w:r>
          </w:p>
          <w:p w14:paraId="3434C6B7" w14:textId="77777777" w:rsidR="006F28C1" w:rsidRPr="00CD3457" w:rsidRDefault="006F28C1" w:rsidP="006F28C1">
            <w:pPr>
              <w:pStyle w:val="ListBullet"/>
              <w:rPr>
                <w:rFonts w:ascii="Bosch Office Sans" w:hAnsi="Bosch Office Sans"/>
                <w:sz w:val="22"/>
                <w:szCs w:val="22"/>
              </w:rPr>
            </w:pPr>
            <w:proofErr w:type="gramStart"/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Python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Statistical</w:t>
            </w:r>
            <w:proofErr w:type="gramEnd"/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 xml:space="preserve"> Modeling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Data Preprocessing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Machine Learning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Natural Language Processing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Information Retrieval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Data Pipeline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Product Development</w:t>
            </w:r>
          </w:p>
          <w:p w14:paraId="1F51CFC2" w14:textId="600546BE" w:rsidR="006F28C1" w:rsidRPr="00602F22" w:rsidRDefault="006F28C1" w:rsidP="00602F22">
            <w:pPr>
              <w:pStyle w:val="Section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5D4E1" w:themeFill="accent2" w:themeFillTint="99"/>
              <w:rPr>
                <w:rFonts w:ascii="Bosch Office Sans" w:hAnsi="Bosch Office Sans"/>
                <w:color w:val="000000" w:themeColor="text1"/>
              </w:rPr>
            </w:pPr>
            <w:r w:rsidRPr="00602F22">
              <w:rPr>
                <w:rFonts w:ascii="Bosch Office Sans" w:hAnsi="Bosch Office Sans"/>
                <w:color w:val="000000" w:themeColor="text1"/>
              </w:rPr>
              <w:t xml:space="preserve">Tools and </w:t>
            </w:r>
            <w:r w:rsidR="00CA5659">
              <w:rPr>
                <w:rFonts w:ascii="Bosch Office Sans" w:hAnsi="Bosch Office Sans"/>
                <w:color w:val="000000" w:themeColor="text1"/>
              </w:rPr>
              <w:t>Packages</w:t>
            </w:r>
          </w:p>
          <w:p w14:paraId="209C0D09" w14:textId="663CDDBD" w:rsidR="006F28C1" w:rsidRPr="00CD3457" w:rsidRDefault="006F28C1" w:rsidP="006F28C1">
            <w:pPr>
              <w:pStyle w:val="ListBullet"/>
              <w:rPr>
                <w:rFonts w:ascii="Bosch Office Sans" w:hAnsi="Bosch Office Sans"/>
                <w:sz w:val="22"/>
                <w:szCs w:val="22"/>
              </w:rPr>
            </w:pPr>
            <w:proofErr w:type="gramStart"/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RabbitMQ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OpenShift</w:t>
            </w:r>
            <w:proofErr w:type="gramEnd"/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Docker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GIT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MYSQL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MongoDB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Elastic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NLTK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Flask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proofErr w:type="spellStart"/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FastAPI</w:t>
            </w:r>
            <w:proofErr w:type="spellEnd"/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Numpy</w:t>
            </w:r>
            <w:proofErr w:type="spellEnd"/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Pandas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Scikit-learn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NLTK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Spacy</w:t>
            </w:r>
          </w:p>
          <w:p w14:paraId="0ADA0327" w14:textId="77777777" w:rsidR="006F28C1" w:rsidRPr="00602F22" w:rsidRDefault="006F28C1" w:rsidP="00602F22">
            <w:pPr>
              <w:pStyle w:val="Section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5D4E1" w:themeFill="accent2" w:themeFillTint="99"/>
              <w:rPr>
                <w:rFonts w:ascii="Bosch Office Sans" w:hAnsi="Bosch Office Sans"/>
                <w:color w:val="000000" w:themeColor="text1"/>
              </w:rPr>
            </w:pPr>
            <w:r w:rsidRPr="00602F22">
              <w:rPr>
                <w:rFonts w:ascii="Bosch Office Sans" w:hAnsi="Bosch Office Sans"/>
                <w:color w:val="000000" w:themeColor="text1"/>
              </w:rPr>
              <w:t>Models Implemented</w:t>
            </w:r>
          </w:p>
          <w:p w14:paraId="14EA9104" w14:textId="11F8B61E" w:rsidR="006F28C1" w:rsidRPr="00CD3457" w:rsidRDefault="006F28C1" w:rsidP="00516A73">
            <w:pPr>
              <w:pStyle w:val="ListBullet"/>
              <w:rPr>
                <w:rFonts w:ascii="Bosch Office Sans" w:hAnsi="Bosch Office Sans"/>
                <w:sz w:val="22"/>
                <w:szCs w:val="22"/>
              </w:rPr>
            </w:pP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 xml:space="preserve">Logistic </w:t>
            </w:r>
            <w:proofErr w:type="gramStart"/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Regression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</w:t>
            </w:r>
            <w:r w:rsidR="008840EA" w:rsidRPr="00CD3457">
              <w:rPr>
                <w:rFonts w:ascii="Bosch Office Sans" w:hAnsi="Bosch Office Sans"/>
                <w:sz w:val="22"/>
                <w:szCs w:val="22"/>
              </w:rPr>
              <w:t xml:space="preserve"> 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Decision</w:t>
            </w:r>
            <w:proofErr w:type="gramEnd"/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 xml:space="preserve"> Tree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Random Forest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KNN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Support Vector Machine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Naïve Bayes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K-means Clustering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LSTM</w:t>
            </w:r>
            <w:r w:rsidRPr="00CD3457">
              <w:rPr>
                <w:rFonts w:ascii="Bosch Office Sans" w:hAnsi="Bosch Office Sans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BERT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Roberta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Bagging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Boosting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</w:rPr>
              <w:t xml:space="preserve">  </w:t>
            </w:r>
            <w:r w:rsidR="008840EA" w:rsidRPr="00CD3457">
              <w:rPr>
                <w:rFonts w:ascii="Bosch Office Sans" w:hAnsi="Bosch Office Sans"/>
                <w:color w:val="FFFFFF" w:themeColor="background1"/>
                <w:sz w:val="22"/>
                <w:szCs w:val="22"/>
                <w:shd w:val="clear" w:color="auto" w:fill="0070C0"/>
              </w:rPr>
              <w:t>Topic Modeling</w:t>
            </w:r>
          </w:p>
          <w:p w14:paraId="76601451" w14:textId="77777777" w:rsidR="006D05B5" w:rsidRDefault="006D05B5" w:rsidP="006D05B5">
            <w:pPr>
              <w:spacing w:after="0" w:line="240" w:lineRule="auto"/>
            </w:pPr>
          </w:p>
          <w:p w14:paraId="5EF86C92" w14:textId="3E0C7AB4" w:rsidR="006D05B5" w:rsidRPr="003D3FD3" w:rsidRDefault="00A62123" w:rsidP="003D3FD3">
            <w:pPr>
              <w:pStyle w:val="Section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5D4E1" w:themeFill="accent2" w:themeFillTint="99"/>
              <w:spacing w:after="0"/>
              <w:rPr>
                <w:rFonts w:ascii="Bosch Office Sans" w:hAnsi="Bosch Office Sans"/>
                <w:color w:val="auto"/>
              </w:rPr>
            </w:pPr>
            <w:r>
              <w:rPr>
                <w:rFonts w:ascii="Bosch Office Sans" w:hAnsi="Bosch Office Sans"/>
                <w:bCs/>
                <w:noProof/>
                <w:color w:val="auto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0FFEB0F" wp14:editId="7A4C913E">
                  <wp:simplePos x="0" y="0"/>
                  <wp:positionH relativeFrom="column">
                    <wp:posOffset>-265430</wp:posOffset>
                  </wp:positionH>
                  <wp:positionV relativeFrom="paragraph">
                    <wp:posOffset>201930</wp:posOffset>
                  </wp:positionV>
                  <wp:extent cx="205740" cy="205740"/>
                  <wp:effectExtent l="0" t="0" r="3810" b="3810"/>
                  <wp:wrapNone/>
                  <wp:docPr id="4" name="Graphic 4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Briefca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5659" w:rsidRPr="003D3FD3">
              <w:rPr>
                <w:rFonts w:ascii="Bosch Office Sans" w:hAnsi="Bosch Office Sans"/>
                <w:color w:val="auto"/>
              </w:rPr>
              <w:t xml:space="preserve">Work </w:t>
            </w:r>
            <w:r w:rsidR="006D05B5" w:rsidRPr="003D3FD3">
              <w:rPr>
                <w:rFonts w:ascii="Bosch Office Sans" w:hAnsi="Bosch Office Sans"/>
                <w:color w:val="auto"/>
              </w:rPr>
              <w:t>Experience</w:t>
            </w:r>
          </w:p>
          <w:p w14:paraId="7B6A14B2" w14:textId="32034473" w:rsidR="006D05B5" w:rsidRPr="003D3FD3" w:rsidRDefault="00CA5659" w:rsidP="005B5921">
            <w:pPr>
              <w:pStyle w:val="Subsection"/>
              <w:spacing w:after="0"/>
              <w:jc w:val="both"/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</w:pPr>
            <w:r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ML Engineer &amp; Developer</w:t>
            </w:r>
            <w:r w:rsidR="006D05B5"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 xml:space="preserve"> (</w:t>
            </w:r>
            <w:r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J</w:t>
            </w:r>
            <w:r w:rsidR="000B6F8F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an</w:t>
            </w:r>
            <w:r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 xml:space="preserve"> 201</w:t>
            </w:r>
            <w:r w:rsidR="000B6F8F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9</w:t>
            </w:r>
            <w:r w:rsidR="006D05B5"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 xml:space="preserve"> –</w:t>
            </w:r>
            <w:r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Present</w:t>
            </w:r>
            <w:r w:rsidR="006D05B5"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)</w:t>
            </w:r>
          </w:p>
          <w:p w14:paraId="2FA8F3F1" w14:textId="795A6DB9" w:rsidR="006D05B5" w:rsidRPr="00247D3A" w:rsidRDefault="00245330" w:rsidP="005B5921">
            <w:pPr>
              <w:pStyle w:val="Subsection"/>
              <w:spacing w:after="0"/>
              <w:jc w:val="both"/>
              <w:rPr>
                <w:rStyle w:val="SubsectionDateChar"/>
                <w:rFonts w:ascii="Bosch Office Sans" w:hAnsi="Bosch Office Sans"/>
                <w:sz w:val="22"/>
                <w:szCs w:val="22"/>
              </w:rPr>
            </w:pPr>
            <w:sdt>
              <w:sdtPr>
                <w:rPr>
                  <w:rStyle w:val="SubsectionDateChar"/>
                  <w:rFonts w:ascii="Bosch Office Sans" w:hAnsi="Bosch Office Sans"/>
                  <w:color w:val="auto"/>
                  <w:sz w:val="22"/>
                  <w:szCs w:val="22"/>
                </w:rPr>
                <w:id w:val="-611285728"/>
                <w:placeholder>
                  <w:docPart w:val="E57BE89140814879884DA5C66FBA1BFB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CA5659" w:rsidRPr="00247D3A">
                  <w:rPr>
                    <w:rStyle w:val="SubsectionDateChar"/>
                    <w:rFonts w:ascii="Bosch Office Sans" w:hAnsi="Bosch Office Sans"/>
                    <w:color w:val="auto"/>
                    <w:sz w:val="22"/>
                    <w:szCs w:val="22"/>
                  </w:rPr>
                  <w:t>Robert Bosch Engineering and Business Solution Pvt Ltd</w:t>
                </w:r>
              </w:sdtContent>
            </w:sdt>
            <w:r w:rsidR="006D05B5" w:rsidRPr="00247D3A">
              <w:rPr>
                <w:rFonts w:ascii="Bosch Office Sans" w:hAnsi="Bosch Office Sans"/>
                <w:color w:val="auto"/>
                <w:sz w:val="22"/>
                <w:szCs w:val="22"/>
              </w:rPr>
              <w:t xml:space="preserve"> </w:t>
            </w:r>
            <w:r w:rsidR="006D05B5" w:rsidRPr="00247D3A"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  <w:t>(</w:t>
            </w:r>
            <w:r w:rsidR="00CA5659" w:rsidRPr="00247D3A"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  <w:t>Bengaluru</w:t>
            </w:r>
            <w:r w:rsidR="006D05B5" w:rsidRPr="00247D3A">
              <w:rPr>
                <w:rStyle w:val="SubsectionDateChar"/>
                <w:rFonts w:ascii="Bosch Office Sans" w:hAnsi="Bosch Office Sans"/>
                <w:sz w:val="22"/>
                <w:szCs w:val="22"/>
              </w:rPr>
              <w:t>)</w:t>
            </w:r>
          </w:p>
          <w:p w14:paraId="1D3040A7" w14:textId="77777777" w:rsidR="003D3FD3" w:rsidRPr="003D3FD3" w:rsidRDefault="003D3FD3" w:rsidP="005B5921">
            <w:pPr>
              <w:pStyle w:val="Subsection"/>
              <w:spacing w:after="0"/>
              <w:jc w:val="both"/>
              <w:rPr>
                <w:rStyle w:val="SubsectionDateChar"/>
                <w:rFonts w:ascii="Bosch Office Sans" w:hAnsi="Bosch Office Sans"/>
              </w:rPr>
            </w:pPr>
          </w:p>
          <w:p w14:paraId="53F85AC4" w14:textId="093C72D5" w:rsidR="003D3FD3" w:rsidRPr="000F7A2F" w:rsidRDefault="003D3FD3" w:rsidP="005B5921">
            <w:pPr>
              <w:pStyle w:val="ListBulle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71327">
              <w:rPr>
                <w:rFonts w:ascii="Bosch Office Sans" w:hAnsi="Bosch Office Sans"/>
                <w:b/>
                <w:bCs/>
                <w:color w:val="auto"/>
                <w:sz w:val="22"/>
                <w:szCs w:val="22"/>
                <w:u w:val="single"/>
              </w:rPr>
              <w:t xml:space="preserve">BAP.ai – Bosch Automation Platform for </w:t>
            </w:r>
            <w:proofErr w:type="gramStart"/>
            <w:r w:rsidRPr="00071327">
              <w:rPr>
                <w:rFonts w:ascii="Bosch Office Sans" w:hAnsi="Bosch Office Sans"/>
                <w:b/>
                <w:bCs/>
                <w:color w:val="auto"/>
                <w:sz w:val="22"/>
                <w:szCs w:val="22"/>
                <w:u w:val="single"/>
              </w:rPr>
              <w:t>AI :</w:t>
            </w:r>
            <w:proofErr w:type="gramEnd"/>
            <w:r w:rsidRPr="00071327">
              <w:rPr>
                <w:rFonts w:ascii="Bosch Office Sans" w:hAnsi="Bosch Office Sans"/>
                <w:color w:val="auto"/>
                <w:sz w:val="22"/>
                <w:szCs w:val="22"/>
              </w:rPr>
              <w:t xml:space="preserve"> </w:t>
            </w:r>
            <w:r w:rsidRPr="000F7A2F">
              <w:rPr>
                <w:rFonts w:ascii="Bosch Office Sans" w:hAnsi="Bosch Office Sans"/>
              </w:rPr>
              <w:t xml:space="preserve">BAP.ai is a SAAS platform, which has chatbot, Incident Ticket </w:t>
            </w:r>
            <w:r w:rsidR="00694AC0" w:rsidRPr="000F7A2F">
              <w:rPr>
                <w:rFonts w:ascii="Bosch Office Sans" w:hAnsi="Bosch Office Sans"/>
              </w:rPr>
              <w:t>Solution Recommendation, Email Automation &amp; Knowledge Management.</w:t>
            </w:r>
          </w:p>
          <w:p w14:paraId="6F0E0794" w14:textId="5FFB7B05" w:rsidR="00694AC0" w:rsidRPr="000F7A2F" w:rsidRDefault="00694AC0" w:rsidP="005B5921">
            <w:pPr>
              <w:pStyle w:val="ListBullet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Developer for BAP.km. it is an intelligent enterprise search service powered by machine learning.</w:t>
            </w:r>
          </w:p>
          <w:p w14:paraId="4DAB45F5" w14:textId="25A34232" w:rsidR="00694AC0" w:rsidRPr="000F7A2F" w:rsidRDefault="00694AC0" w:rsidP="005B5921">
            <w:pPr>
              <w:pStyle w:val="ListBullet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Decreased end users time to build their own intelligent search applications &amp; making intelligent search available to enterprise level.</w:t>
            </w:r>
          </w:p>
          <w:p w14:paraId="032F3C81" w14:textId="3928C7F3" w:rsidR="00694AC0" w:rsidRPr="000F7A2F" w:rsidRDefault="00694AC0" w:rsidP="005B5921">
            <w:pPr>
              <w:pStyle w:val="ListBullet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Developed scalable data processing pipeline.</w:t>
            </w:r>
          </w:p>
          <w:p w14:paraId="6C8B994E" w14:textId="417C0C7B" w:rsidR="00694AC0" w:rsidRPr="000F7A2F" w:rsidRDefault="00694AC0" w:rsidP="005B5921">
            <w:pPr>
              <w:pStyle w:val="ListBullet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Working on cold start problem statement for information retrieval system.</w:t>
            </w:r>
          </w:p>
          <w:p w14:paraId="5CC239F8" w14:textId="44EAAE1E" w:rsidR="00071327" w:rsidRPr="000F7A2F" w:rsidRDefault="00694AC0" w:rsidP="005B5921">
            <w:pPr>
              <w:pStyle w:val="ListBullet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 xml:space="preserve">Developer for small talk using sentiment analysis for </w:t>
            </w:r>
            <w:proofErr w:type="spellStart"/>
            <w:r w:rsidRPr="000F7A2F">
              <w:rPr>
                <w:rFonts w:ascii="Bosch Office Sans" w:hAnsi="Bosch Office Sans"/>
              </w:rPr>
              <w:t>BAP.cs</w:t>
            </w:r>
            <w:proofErr w:type="spellEnd"/>
            <w:r w:rsidRPr="000F7A2F">
              <w:rPr>
                <w:rFonts w:ascii="Bosch Office Sans" w:hAnsi="Bosch Office Sans"/>
              </w:rPr>
              <w:t xml:space="preserve"> (chat bot system)</w:t>
            </w:r>
          </w:p>
          <w:p w14:paraId="743BADD5" w14:textId="449247B0" w:rsidR="000F7A2F" w:rsidRDefault="00071327" w:rsidP="0085284D">
            <w:pPr>
              <w:pStyle w:val="ListBullet"/>
              <w:spacing w:after="0" w:line="240" w:lineRule="auto"/>
              <w:ind w:left="720"/>
              <w:jc w:val="both"/>
              <w:rPr>
                <w:rFonts w:ascii="Bosch Office Sans" w:hAnsi="Bosch Office Sans"/>
                <w:sz w:val="22"/>
                <w:szCs w:val="22"/>
              </w:rPr>
            </w:pPr>
            <w:proofErr w:type="gramStart"/>
            <w:r w:rsidRPr="00071327">
              <w:rPr>
                <w:rFonts w:ascii="Bosch Office Sans" w:hAnsi="Bosch Office Sans"/>
                <w:b/>
                <w:bCs/>
                <w:sz w:val="22"/>
                <w:szCs w:val="22"/>
              </w:rPr>
              <w:t>Model :</w:t>
            </w:r>
            <w:proofErr w:type="gramEnd"/>
            <w:r w:rsidRPr="00071327">
              <w:rPr>
                <w:rFonts w:ascii="Bosch Office Sans" w:hAnsi="Bosch Office Sans"/>
                <w:sz w:val="22"/>
                <w:szCs w:val="22"/>
              </w:rPr>
              <w:t xml:space="preserve"> </w:t>
            </w:r>
            <w:r w:rsidRPr="000F7A2F">
              <w:rPr>
                <w:rFonts w:ascii="Bosch Office Sans" w:hAnsi="Bosch Office Sans"/>
              </w:rPr>
              <w:t>BERT, Vader</w:t>
            </w:r>
            <w:r w:rsidR="0085284D">
              <w:rPr>
                <w:rFonts w:ascii="Bosch Office Sans" w:hAnsi="Bosch Office Sans"/>
              </w:rPr>
              <w:t xml:space="preserve">        </w:t>
            </w:r>
            <w:r w:rsidR="0085284D" w:rsidRPr="0085284D">
              <w:rPr>
                <w:rFonts w:ascii="Bosch Office Sans" w:hAnsi="Bosch Office Sans"/>
                <w:b/>
                <w:bCs/>
                <w:sz w:val="22"/>
                <w:szCs w:val="22"/>
              </w:rPr>
              <w:t>Domain</w:t>
            </w:r>
            <w:r w:rsidR="0085284D">
              <w:rPr>
                <w:rFonts w:ascii="Bosch Office Sans" w:hAnsi="Bosch Office Sans"/>
                <w:sz w:val="22"/>
                <w:szCs w:val="22"/>
              </w:rPr>
              <w:t xml:space="preserve"> : NLP</w:t>
            </w:r>
          </w:p>
          <w:p w14:paraId="3AD4F7BD" w14:textId="1730EE78" w:rsidR="006378DE" w:rsidRDefault="006378DE" w:rsidP="0085284D">
            <w:pPr>
              <w:pStyle w:val="ListBullet"/>
              <w:spacing w:after="0" w:line="240" w:lineRule="auto"/>
              <w:ind w:left="720"/>
              <w:jc w:val="both"/>
              <w:rPr>
                <w:rFonts w:ascii="Bosch Office Sans" w:hAnsi="Bosch Office Sans"/>
                <w:sz w:val="22"/>
                <w:szCs w:val="22"/>
              </w:rPr>
            </w:pPr>
          </w:p>
          <w:p w14:paraId="0C6A3B9B" w14:textId="77777777" w:rsidR="0085284D" w:rsidRPr="0085284D" w:rsidRDefault="0085284D" w:rsidP="006378DE">
            <w:pPr>
              <w:pStyle w:val="ListBullet"/>
              <w:spacing w:after="0" w:line="240" w:lineRule="auto"/>
              <w:jc w:val="both"/>
              <w:rPr>
                <w:rFonts w:ascii="Bosch Office Sans" w:hAnsi="Bosch Office Sans"/>
              </w:rPr>
            </w:pPr>
          </w:p>
          <w:p w14:paraId="6EB35194" w14:textId="78971D64" w:rsidR="00071327" w:rsidRPr="000F7A2F" w:rsidRDefault="00071327" w:rsidP="005B5921">
            <w:pPr>
              <w:pStyle w:val="ListBulle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247D3A">
              <w:rPr>
                <w:rFonts w:ascii="Bosch Office Sans" w:hAnsi="Bosch Office Sans"/>
                <w:b/>
                <w:bCs/>
                <w:sz w:val="22"/>
                <w:szCs w:val="22"/>
                <w:u w:val="single"/>
              </w:rPr>
              <w:lastRenderedPageBreak/>
              <w:t xml:space="preserve">Relevant Test Cases </w:t>
            </w:r>
            <w:proofErr w:type="gramStart"/>
            <w:r w:rsidRPr="00247D3A">
              <w:rPr>
                <w:rFonts w:ascii="Bosch Office Sans" w:hAnsi="Bosch Office Sans"/>
                <w:b/>
                <w:bCs/>
                <w:sz w:val="22"/>
                <w:szCs w:val="22"/>
                <w:u w:val="single"/>
              </w:rPr>
              <w:t>Retrieval :</w:t>
            </w:r>
            <w:proofErr w:type="gramEnd"/>
            <w:r w:rsidRPr="00247D3A">
              <w:rPr>
                <w:rFonts w:ascii="Bosch Office Sans" w:hAnsi="Bosch Office Sans"/>
                <w:sz w:val="22"/>
                <w:szCs w:val="22"/>
              </w:rPr>
              <w:t xml:space="preserve"> </w:t>
            </w:r>
            <w:r w:rsidRPr="000F7A2F">
              <w:rPr>
                <w:rFonts w:ascii="Bosch Office Sans" w:hAnsi="Bosch Office Sans"/>
              </w:rPr>
              <w:t>This project was about developing a machine learning model which helps to retrieve the relevant test cases out of test pool, for software build testing.</w:t>
            </w:r>
          </w:p>
          <w:p w14:paraId="584F6C5A" w14:textId="33F9C16E" w:rsidR="00071327" w:rsidRPr="000F7A2F" w:rsidRDefault="00071327" w:rsidP="005B5921">
            <w:pPr>
              <w:pStyle w:val="ListBullet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 xml:space="preserve">Designed and developed the </w:t>
            </w:r>
            <w:r w:rsidR="005B5921" w:rsidRPr="000F7A2F">
              <w:rPr>
                <w:rFonts w:ascii="Bosch Office Sans" w:hAnsi="Bosch Office Sans"/>
              </w:rPr>
              <w:t>pipeline</w:t>
            </w:r>
            <w:r w:rsidRPr="000F7A2F">
              <w:rPr>
                <w:rFonts w:ascii="Bosch Office Sans" w:hAnsi="Bosch Office Sans"/>
              </w:rPr>
              <w:t xml:space="preserve"> to build the required process.</w:t>
            </w:r>
          </w:p>
          <w:p w14:paraId="22CEC450" w14:textId="7E693246" w:rsidR="00071327" w:rsidRPr="000F7A2F" w:rsidRDefault="00071327" w:rsidP="005B5921">
            <w:pPr>
              <w:pStyle w:val="ListBullet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 xml:space="preserve">Extensive data </w:t>
            </w:r>
            <w:r w:rsidR="005B5921" w:rsidRPr="000F7A2F">
              <w:rPr>
                <w:rFonts w:ascii="Bosch Office Sans" w:hAnsi="Bosch Office Sans"/>
              </w:rPr>
              <w:t>analysis</w:t>
            </w:r>
            <w:r w:rsidRPr="000F7A2F">
              <w:rPr>
                <w:rFonts w:ascii="Bosch Office Sans" w:hAnsi="Bosch Office Sans"/>
              </w:rPr>
              <w:t xml:space="preserve"> to get the insight of data.</w:t>
            </w:r>
          </w:p>
          <w:p w14:paraId="43AB7C24" w14:textId="2CB57711" w:rsidR="00071327" w:rsidRPr="000F7A2F" w:rsidRDefault="00071327" w:rsidP="005B5921">
            <w:pPr>
              <w:pStyle w:val="ListBullet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Used topic modeling to find out all possible topics lying inside the data.</w:t>
            </w:r>
          </w:p>
          <w:p w14:paraId="48A59600" w14:textId="166213F0" w:rsidR="00071327" w:rsidRPr="000F7A2F" w:rsidRDefault="00071327" w:rsidP="005B5921">
            <w:pPr>
              <w:pStyle w:val="ListBullet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Used syntactical model for candidate generation.</w:t>
            </w:r>
          </w:p>
          <w:p w14:paraId="4BA39A81" w14:textId="5F9FBFCD" w:rsidR="00071327" w:rsidRPr="000F7A2F" w:rsidRDefault="00071327" w:rsidP="005B5921">
            <w:pPr>
              <w:pStyle w:val="ListBullet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Used semantical model to reorder and get relevant test cases on priority.</w:t>
            </w:r>
          </w:p>
          <w:p w14:paraId="78A12834" w14:textId="4D8B7F4B" w:rsidR="0085284D" w:rsidRPr="0085284D" w:rsidRDefault="00071327" w:rsidP="0085284D">
            <w:pPr>
              <w:pStyle w:val="ListBullet"/>
              <w:spacing w:after="0" w:line="240" w:lineRule="auto"/>
              <w:ind w:left="720"/>
              <w:jc w:val="both"/>
              <w:rPr>
                <w:rFonts w:ascii="Bosch Office Sans" w:hAnsi="Bosch Office Sans"/>
              </w:rPr>
            </w:pPr>
            <w:proofErr w:type="gramStart"/>
            <w:r w:rsidRPr="000F7A2F">
              <w:rPr>
                <w:rFonts w:ascii="Bosch Office Sans" w:hAnsi="Bosch Office Sans"/>
                <w:b/>
                <w:bCs/>
                <w:sz w:val="22"/>
                <w:szCs w:val="22"/>
              </w:rPr>
              <w:t>Model</w:t>
            </w:r>
            <w:r w:rsidR="00CD3457" w:rsidRPr="000F7A2F">
              <w:rPr>
                <w:rFonts w:ascii="Bosch Office Sans" w:hAnsi="Bosch Office Sans"/>
                <w:b/>
                <w:bCs/>
                <w:sz w:val="22"/>
                <w:szCs w:val="22"/>
              </w:rPr>
              <w:t xml:space="preserve"> :</w:t>
            </w:r>
            <w:proofErr w:type="gramEnd"/>
            <w:r w:rsidR="00CD3457" w:rsidRPr="00247D3A">
              <w:rPr>
                <w:rFonts w:ascii="Bosch Office Sans" w:hAnsi="Bosch Office Sans"/>
                <w:sz w:val="22"/>
                <w:szCs w:val="22"/>
              </w:rPr>
              <w:t xml:space="preserve"> </w:t>
            </w:r>
            <w:r w:rsidR="00CD3457" w:rsidRPr="000F7A2F">
              <w:rPr>
                <w:rFonts w:ascii="Bosch Office Sans" w:hAnsi="Bosch Office Sans"/>
              </w:rPr>
              <w:t>LDA, BM25, TF-IDF, Doc2vec, Universal Sentence Encoder</w:t>
            </w:r>
            <w:r w:rsidR="0085284D">
              <w:rPr>
                <w:rFonts w:ascii="Bosch Office Sans" w:hAnsi="Bosch Office Sans"/>
              </w:rPr>
              <w:t xml:space="preserve">        </w:t>
            </w:r>
            <w:r w:rsidR="0085284D">
              <w:rPr>
                <w:rFonts w:ascii="Bosch Office Sans" w:hAnsi="Bosch Office Sans"/>
                <w:b/>
                <w:bCs/>
                <w:sz w:val="22"/>
                <w:szCs w:val="22"/>
              </w:rPr>
              <w:t>Domain :</w:t>
            </w:r>
            <w:r w:rsidR="0085284D">
              <w:rPr>
                <w:rFonts w:ascii="Bosch Office Sans" w:hAnsi="Bosch Office Sans"/>
                <w:sz w:val="22"/>
                <w:szCs w:val="22"/>
              </w:rPr>
              <w:t xml:space="preserve"> NLP</w:t>
            </w:r>
          </w:p>
          <w:p w14:paraId="6B178AE0" w14:textId="0137ADE3" w:rsidR="00CD3457" w:rsidRPr="00247D3A" w:rsidRDefault="00CD3457" w:rsidP="005B5921">
            <w:pPr>
              <w:pStyle w:val="ListBullet"/>
              <w:spacing w:after="0" w:line="240" w:lineRule="auto"/>
              <w:ind w:left="720"/>
              <w:jc w:val="both"/>
              <w:rPr>
                <w:rFonts w:ascii="Bosch Office Sans" w:hAnsi="Bosch Office Sans"/>
                <w:sz w:val="22"/>
                <w:szCs w:val="22"/>
              </w:rPr>
            </w:pPr>
          </w:p>
          <w:p w14:paraId="31D2A2E6" w14:textId="44EA7CF4" w:rsidR="00CD3457" w:rsidRPr="000F7A2F" w:rsidRDefault="00CD3457" w:rsidP="005B5921">
            <w:pPr>
              <w:pStyle w:val="ListBulle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247D3A">
              <w:rPr>
                <w:rFonts w:ascii="Bosch Office Sans" w:hAnsi="Bosch Office Sans"/>
                <w:b/>
                <w:bCs/>
                <w:sz w:val="22"/>
                <w:szCs w:val="22"/>
                <w:u w:val="single"/>
              </w:rPr>
              <w:t xml:space="preserve">Feedback </w:t>
            </w:r>
            <w:proofErr w:type="gramStart"/>
            <w:r w:rsidRPr="00247D3A">
              <w:rPr>
                <w:rFonts w:ascii="Bosch Office Sans" w:hAnsi="Bosch Office Sans"/>
                <w:b/>
                <w:bCs/>
                <w:sz w:val="22"/>
                <w:szCs w:val="22"/>
                <w:u w:val="single"/>
              </w:rPr>
              <w:t>Classification :</w:t>
            </w:r>
            <w:proofErr w:type="gramEnd"/>
            <w:r w:rsidRPr="00247D3A">
              <w:rPr>
                <w:rFonts w:ascii="Bosch Office Sans" w:hAnsi="Bosch Office Sans"/>
                <w:sz w:val="22"/>
                <w:szCs w:val="22"/>
              </w:rPr>
              <w:t xml:space="preserve"> </w:t>
            </w:r>
            <w:r w:rsidRPr="000F7A2F">
              <w:rPr>
                <w:rFonts w:ascii="Bosch Office Sans" w:hAnsi="Bosch Office Sans"/>
              </w:rPr>
              <w:t xml:space="preserve">Bosch </w:t>
            </w:r>
            <w:proofErr w:type="spellStart"/>
            <w:r w:rsidRPr="000F7A2F">
              <w:rPr>
                <w:rFonts w:ascii="Bosch Office Sans" w:hAnsi="Bosch Office Sans"/>
              </w:rPr>
              <w:t>gmbh</w:t>
            </w:r>
            <w:proofErr w:type="spellEnd"/>
            <w:r w:rsidRPr="000F7A2F">
              <w:rPr>
                <w:rFonts w:ascii="Bosch Office Sans" w:hAnsi="Bosch Office Sans"/>
              </w:rPr>
              <w:t xml:space="preserve"> required a platform which could support them to identify the category of each user’s feedback coming for many domains.</w:t>
            </w:r>
          </w:p>
          <w:p w14:paraId="72C87787" w14:textId="0F6E02A6" w:rsidR="00CD3457" w:rsidRPr="000F7A2F" w:rsidRDefault="00CD3457" w:rsidP="005B5921">
            <w:pPr>
              <w:pStyle w:val="ListBullet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Designed and developed end to end enterprise intelligent platform for feedback classification and monitoring.</w:t>
            </w:r>
          </w:p>
          <w:p w14:paraId="0A68452B" w14:textId="43AC82F6" w:rsidR="00CD3457" w:rsidRPr="000F7A2F" w:rsidRDefault="00CD3457" w:rsidP="005B5921">
            <w:pPr>
              <w:pStyle w:val="ListBullet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Developed data pipeline for automatic feedback classification.</w:t>
            </w:r>
          </w:p>
          <w:p w14:paraId="17D60C2C" w14:textId="48144AF0" w:rsidR="00CD3457" w:rsidRPr="000F7A2F" w:rsidRDefault="00CD3457" w:rsidP="005B5921">
            <w:pPr>
              <w:pStyle w:val="ListBullet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 xml:space="preserve">Developed </w:t>
            </w:r>
            <w:proofErr w:type="gramStart"/>
            <w:r w:rsidRPr="000F7A2F">
              <w:rPr>
                <w:rFonts w:ascii="Bosch Office Sans" w:hAnsi="Bosch Office Sans"/>
              </w:rPr>
              <w:t>on-premise</w:t>
            </w:r>
            <w:proofErr w:type="gramEnd"/>
            <w:r w:rsidRPr="000F7A2F">
              <w:rPr>
                <w:rFonts w:ascii="Bosch Office Sans" w:hAnsi="Bosch Office Sans"/>
              </w:rPr>
              <w:t xml:space="preserve"> Ensemble models for the classifications.</w:t>
            </w:r>
          </w:p>
          <w:p w14:paraId="7651F4F4" w14:textId="396E1A51" w:rsidR="00CD3457" w:rsidRPr="00247D3A" w:rsidRDefault="00CD3457" w:rsidP="005B5921">
            <w:pPr>
              <w:pStyle w:val="ListBullet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Bosch Office Sans" w:hAnsi="Bosch Office Sans"/>
                <w:sz w:val="22"/>
                <w:szCs w:val="22"/>
              </w:rPr>
            </w:pPr>
            <w:r w:rsidRPr="000F7A2F">
              <w:rPr>
                <w:rFonts w:ascii="Bosch Office Sans" w:hAnsi="Bosch Office Sans"/>
              </w:rPr>
              <w:t>Scheduled model training weekly once to incorporate the latest feedback also</w:t>
            </w:r>
            <w:r w:rsidR="000F7A2F">
              <w:rPr>
                <w:rFonts w:ascii="Bosch Office Sans" w:hAnsi="Bosch Office Sans"/>
              </w:rPr>
              <w:t>.</w:t>
            </w:r>
          </w:p>
          <w:p w14:paraId="5BCDFFD2" w14:textId="6FE60E54" w:rsidR="00CD3457" w:rsidRDefault="00CD3457" w:rsidP="005B5921">
            <w:pPr>
              <w:pStyle w:val="ListBullet"/>
              <w:spacing w:after="0" w:line="240" w:lineRule="auto"/>
              <w:ind w:left="720"/>
              <w:jc w:val="both"/>
              <w:rPr>
                <w:rFonts w:ascii="Bosch Office Sans" w:hAnsi="Bosch Office Sans"/>
              </w:rPr>
            </w:pPr>
            <w:proofErr w:type="gramStart"/>
            <w:r w:rsidRPr="000F7A2F">
              <w:rPr>
                <w:rFonts w:ascii="Bosch Office Sans" w:hAnsi="Bosch Office Sans"/>
                <w:b/>
                <w:bCs/>
                <w:sz w:val="22"/>
                <w:szCs w:val="22"/>
              </w:rPr>
              <w:t>Model :</w:t>
            </w:r>
            <w:proofErr w:type="gramEnd"/>
            <w:r w:rsidRPr="00247D3A">
              <w:rPr>
                <w:rFonts w:ascii="Bosch Office Sans" w:hAnsi="Bosch Office Sans"/>
                <w:sz w:val="22"/>
                <w:szCs w:val="22"/>
              </w:rPr>
              <w:t xml:space="preserve"> </w:t>
            </w:r>
            <w:r w:rsidRPr="000F7A2F">
              <w:rPr>
                <w:rFonts w:ascii="Bosch Office Sans" w:hAnsi="Bosch Office Sans"/>
              </w:rPr>
              <w:t>Logistic Regression,  Random Forest, Multinomial Naïve bayes, Gaussian naïve bayes</w:t>
            </w:r>
          </w:p>
          <w:p w14:paraId="354AE36C" w14:textId="799D6C6F" w:rsidR="000B6F8F" w:rsidRDefault="0085284D" w:rsidP="000B6F8F">
            <w:pPr>
              <w:pStyle w:val="ListBullet"/>
              <w:spacing w:after="0" w:line="240" w:lineRule="auto"/>
              <w:ind w:left="720"/>
              <w:jc w:val="both"/>
              <w:rPr>
                <w:rFonts w:ascii="Bosch Office Sans" w:hAnsi="Bosch Office Sans"/>
              </w:rPr>
            </w:pPr>
            <w:proofErr w:type="gramStart"/>
            <w:r>
              <w:rPr>
                <w:rFonts w:ascii="Bosch Office Sans" w:hAnsi="Bosch Office Sans"/>
                <w:b/>
                <w:bCs/>
                <w:sz w:val="22"/>
                <w:szCs w:val="22"/>
              </w:rPr>
              <w:t>Domain :</w:t>
            </w:r>
            <w:proofErr w:type="gramEnd"/>
            <w:r>
              <w:rPr>
                <w:rFonts w:ascii="Bosch Office Sans" w:hAnsi="Bosch Office Sans"/>
              </w:rPr>
              <w:t xml:space="preserve"> NLP</w:t>
            </w:r>
          </w:p>
          <w:p w14:paraId="488A4C21" w14:textId="5AFB171D" w:rsidR="000B6F8F" w:rsidRDefault="000B6F8F" w:rsidP="000B6F8F">
            <w:pPr>
              <w:pStyle w:val="ListBullet"/>
              <w:spacing w:after="0" w:line="240" w:lineRule="auto"/>
              <w:jc w:val="both"/>
              <w:rPr>
                <w:rFonts w:ascii="Bosch Office Sans" w:hAnsi="Bosch Office Sans"/>
              </w:rPr>
            </w:pPr>
          </w:p>
          <w:p w14:paraId="6670C32E" w14:textId="6DD279ED" w:rsidR="000B6F8F" w:rsidRPr="003D3FD3" w:rsidRDefault="000B6F8F" w:rsidP="000B6F8F">
            <w:pPr>
              <w:pStyle w:val="Subsection"/>
              <w:numPr>
                <w:ilvl w:val="0"/>
                <w:numId w:val="37"/>
              </w:numPr>
              <w:spacing w:after="0"/>
              <w:ind w:left="0"/>
              <w:jc w:val="both"/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</w:pPr>
            <w:r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ML Engineer &amp; Developer (J</w:t>
            </w:r>
            <w:r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une</w:t>
            </w:r>
            <w:r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 xml:space="preserve"> 201</w:t>
            </w:r>
            <w:r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8</w:t>
            </w:r>
            <w:r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 xml:space="preserve"> –</w:t>
            </w:r>
            <w:r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 xml:space="preserve"> Dec 2018</w:t>
            </w:r>
            <w:r w:rsidRPr="003D3FD3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)</w:t>
            </w:r>
          </w:p>
          <w:p w14:paraId="0EFC9FE5" w14:textId="2BB6572E" w:rsidR="000B6F8F" w:rsidRDefault="000B6F8F" w:rsidP="000B6F8F">
            <w:pPr>
              <w:pStyle w:val="Subsection"/>
              <w:spacing w:after="0"/>
              <w:jc w:val="both"/>
              <w:rPr>
                <w:rStyle w:val="SubsectionDateChar"/>
                <w:rFonts w:ascii="Bosch Office Sans" w:hAnsi="Bosch Office Sans"/>
                <w:sz w:val="22"/>
                <w:szCs w:val="22"/>
              </w:rPr>
            </w:pPr>
            <w:sdt>
              <w:sdtPr>
                <w:rPr>
                  <w:rStyle w:val="SubsectionDateChar"/>
                  <w:rFonts w:ascii="Bosch Office Sans" w:hAnsi="Bosch Office Sans"/>
                  <w:color w:val="auto"/>
                  <w:sz w:val="22"/>
                  <w:szCs w:val="22"/>
                </w:rPr>
                <w:id w:val="-1497499740"/>
                <w:placeholder>
                  <w:docPart w:val="FB7BCD4B132C4BA48FD73A6E56BDF8F1"/>
                </w:placeholder>
              </w:sdtPr>
              <w:sdtContent>
                <w:r>
                  <w:rPr>
                    <w:rStyle w:val="SubsectionDateChar"/>
                    <w:rFonts w:ascii="Bosch Office Sans" w:hAnsi="Bosch Office Sans"/>
                    <w:color w:val="auto"/>
                    <w:sz w:val="22"/>
                    <w:szCs w:val="22"/>
                  </w:rPr>
                  <w:t xml:space="preserve">Klaus IT Solutions Pvt LTD </w:t>
                </w:r>
              </w:sdtContent>
            </w:sdt>
            <w:r w:rsidRPr="00247D3A">
              <w:rPr>
                <w:rFonts w:ascii="Bosch Office Sans" w:hAnsi="Bosch Office Sans"/>
                <w:color w:val="auto"/>
                <w:sz w:val="22"/>
                <w:szCs w:val="22"/>
              </w:rPr>
              <w:t xml:space="preserve"> </w:t>
            </w:r>
            <w:r w:rsidRPr="00247D3A"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  <w:t>(Bengaluru</w:t>
            </w:r>
            <w:r w:rsidRPr="00247D3A">
              <w:rPr>
                <w:rStyle w:val="SubsectionDateChar"/>
                <w:rFonts w:ascii="Bosch Office Sans" w:hAnsi="Bosch Office Sans"/>
                <w:sz w:val="22"/>
                <w:szCs w:val="22"/>
              </w:rPr>
              <w:t>)</w:t>
            </w:r>
          </w:p>
          <w:p w14:paraId="0D3B434D" w14:textId="115CB6DB" w:rsidR="000B6F8F" w:rsidRPr="000B6F8F" w:rsidRDefault="000B6F8F" w:rsidP="000B6F8F">
            <w:pPr>
              <w:pStyle w:val="Subsection"/>
              <w:numPr>
                <w:ilvl w:val="0"/>
                <w:numId w:val="33"/>
              </w:numPr>
              <w:spacing w:after="0"/>
              <w:jc w:val="both"/>
              <w:rPr>
                <w:rStyle w:val="SubsectionDateChar"/>
                <w:rFonts w:ascii="Bosch Office Sans" w:hAnsi="Bosch Office Sans"/>
                <w:sz w:val="20"/>
              </w:rPr>
            </w:pPr>
            <w:r w:rsidRPr="000B6F8F">
              <w:rPr>
                <w:rStyle w:val="SubsectionDateChar"/>
                <w:rFonts w:ascii="Bosch Office Sans" w:hAnsi="Bosch Office Sans"/>
                <w:color w:val="000000" w:themeColor="text1"/>
                <w:sz w:val="20"/>
              </w:rPr>
              <w:t>Worked with Robert Bosch as an external employee.</w:t>
            </w:r>
          </w:p>
          <w:p w14:paraId="207D150E" w14:textId="77777777" w:rsidR="000B6F8F" w:rsidRDefault="000B6F8F" w:rsidP="00ED511F">
            <w:pPr>
              <w:pStyle w:val="ListBullet"/>
              <w:spacing w:after="0" w:line="240" w:lineRule="auto"/>
              <w:rPr>
                <w:rFonts w:ascii="Bosch Office Sans" w:hAnsi="Bosch Office Sans"/>
              </w:rPr>
            </w:pPr>
          </w:p>
          <w:p w14:paraId="0F752633" w14:textId="0D62C06F" w:rsidR="00ED511F" w:rsidRPr="00ED511F" w:rsidRDefault="00A62123" w:rsidP="00ED511F">
            <w:pPr>
              <w:pStyle w:val="ListBullet"/>
              <w:spacing w:after="0" w:line="240" w:lineRule="auto"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bCs/>
                <w:noProof/>
                <w:color w:val="auto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063AE8B" wp14:editId="333762AE">
                  <wp:simplePos x="0" y="0"/>
                  <wp:positionH relativeFrom="column">
                    <wp:posOffset>-250825</wp:posOffset>
                  </wp:positionH>
                  <wp:positionV relativeFrom="paragraph">
                    <wp:posOffset>160655</wp:posOffset>
                  </wp:positionV>
                  <wp:extent cx="205740" cy="205740"/>
                  <wp:effectExtent l="0" t="0" r="3810" b="3810"/>
                  <wp:wrapNone/>
                  <wp:docPr id="5" name="Graphic 5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Briefca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E35FBA" w14:textId="23AD1EF2" w:rsidR="00ED511F" w:rsidRPr="00ED511F" w:rsidRDefault="00ED511F" w:rsidP="005B5921">
            <w:pPr>
              <w:pStyle w:val="Subsection"/>
              <w:spacing w:after="0"/>
              <w:jc w:val="both"/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</w:pPr>
            <w:r w:rsidRPr="00ED511F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 xml:space="preserve">Automation Engineer (August 2014 – </w:t>
            </w:r>
            <w:r w:rsidR="00CD5BD9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June</w:t>
            </w:r>
            <w:r w:rsidRPr="00ED511F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 xml:space="preserve"> 201</w:t>
            </w:r>
            <w:r w:rsidR="00CD5BD9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8</w:t>
            </w:r>
            <w:r w:rsidRPr="00ED511F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4"/>
                <w:szCs w:val="24"/>
              </w:rPr>
              <w:t>)</w:t>
            </w:r>
          </w:p>
          <w:p w14:paraId="1BDC2E53" w14:textId="2D81CDD7" w:rsidR="00ED511F" w:rsidRDefault="00245330" w:rsidP="005B5921">
            <w:pPr>
              <w:pStyle w:val="Subsection"/>
              <w:spacing w:after="0"/>
              <w:jc w:val="both"/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</w:pPr>
            <w:sdt>
              <w:sdtPr>
                <w:rPr>
                  <w:rStyle w:val="SubsectionDateChar"/>
                  <w:rFonts w:ascii="Bosch Office Sans" w:hAnsi="Bosch Office Sans"/>
                  <w:color w:val="auto"/>
                  <w:sz w:val="22"/>
                  <w:szCs w:val="22"/>
                </w:rPr>
                <w:id w:val="-302850924"/>
                <w:placeholder>
                  <w:docPart w:val="7BF1AB572AE8496D9B4CD13D4B1C0FB4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ED511F" w:rsidRPr="00ED511F">
                  <w:rPr>
                    <w:rStyle w:val="SubsectionDateChar"/>
                    <w:rFonts w:ascii="Bosch Office Sans" w:hAnsi="Bosch Office Sans"/>
                    <w:color w:val="auto"/>
                    <w:sz w:val="22"/>
                    <w:szCs w:val="22"/>
                  </w:rPr>
                  <w:t>BAS</w:t>
                </w:r>
              </w:sdtContent>
            </w:sdt>
            <w:r w:rsidR="00ED511F" w:rsidRPr="00ED511F">
              <w:rPr>
                <w:rFonts w:ascii="Bosch Office Sans" w:hAnsi="Bosch Office Sans"/>
                <w:color w:val="auto"/>
                <w:sz w:val="22"/>
                <w:szCs w:val="22"/>
              </w:rPr>
              <w:t xml:space="preserve"> </w:t>
            </w:r>
            <w:r w:rsidR="00ED511F" w:rsidRPr="00ED511F"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  <w:t>(Kanpur)</w:t>
            </w:r>
          </w:p>
          <w:p w14:paraId="67C28F10" w14:textId="68A98312" w:rsidR="001C5B2F" w:rsidRPr="001C5B2F" w:rsidRDefault="001C5B2F" w:rsidP="006378DE">
            <w:pPr>
              <w:pStyle w:val="Subsection"/>
              <w:numPr>
                <w:ilvl w:val="0"/>
                <w:numId w:val="34"/>
              </w:numPr>
              <w:spacing w:after="0"/>
              <w:ind w:left="438"/>
              <w:jc w:val="both"/>
              <w:rPr>
                <w:rStyle w:val="SubsectionDateChar"/>
                <w:rFonts w:ascii="Bosch Office Sans" w:hAnsi="Bosch Office Sans"/>
                <w:color w:val="auto"/>
                <w:sz w:val="20"/>
              </w:rPr>
            </w:pPr>
            <w:r w:rsidRPr="001C5B2F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2"/>
                <w:szCs w:val="22"/>
                <w:u w:val="single"/>
              </w:rPr>
              <w:t xml:space="preserve">Scrap </w:t>
            </w:r>
            <w:proofErr w:type="gramStart"/>
            <w:r w:rsidRPr="001C5B2F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2"/>
                <w:szCs w:val="22"/>
                <w:u w:val="single"/>
              </w:rPr>
              <w:t>Prediction :</w:t>
            </w:r>
            <w:proofErr w:type="gramEnd"/>
            <w:r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  <w:t xml:space="preserve"> </w:t>
            </w:r>
            <w:r w:rsidRPr="001C5B2F">
              <w:rPr>
                <w:rStyle w:val="SubsectionDateChar"/>
                <w:rFonts w:ascii="Bosch Office Sans" w:hAnsi="Bosch Office Sans"/>
                <w:color w:val="auto"/>
                <w:sz w:val="20"/>
              </w:rPr>
              <w:t>This project was about developing a machine learning model which helps to predict the Scrap ratio for a Batch during tool manufacturing.</w:t>
            </w:r>
          </w:p>
          <w:p w14:paraId="4A163A75" w14:textId="63775431" w:rsidR="001C5B2F" w:rsidRPr="001C5B2F" w:rsidRDefault="001C5B2F" w:rsidP="006378DE">
            <w:pPr>
              <w:pStyle w:val="Subsection"/>
              <w:numPr>
                <w:ilvl w:val="0"/>
                <w:numId w:val="34"/>
              </w:numPr>
              <w:spacing w:after="0"/>
              <w:jc w:val="both"/>
              <w:rPr>
                <w:rStyle w:val="SubsectionDateChar"/>
                <w:rFonts w:ascii="Bosch Office Sans" w:hAnsi="Bosch Office Sans"/>
                <w:color w:val="auto"/>
                <w:sz w:val="20"/>
              </w:rPr>
            </w:pPr>
            <w:r w:rsidRPr="001C5B2F">
              <w:rPr>
                <w:rStyle w:val="SubsectionDateChar"/>
                <w:rFonts w:ascii="Bosch Office Sans" w:hAnsi="Bosch Office Sans"/>
                <w:color w:val="auto"/>
                <w:sz w:val="20"/>
              </w:rPr>
              <w:t>Extensive exploratory data analysis to get the insight of data.</w:t>
            </w:r>
          </w:p>
          <w:p w14:paraId="34507D07" w14:textId="46C1EFBD" w:rsidR="001C5B2F" w:rsidRPr="001C5B2F" w:rsidRDefault="001C5B2F" w:rsidP="006378DE">
            <w:pPr>
              <w:pStyle w:val="Subsection"/>
              <w:numPr>
                <w:ilvl w:val="0"/>
                <w:numId w:val="34"/>
              </w:numPr>
              <w:spacing w:after="0"/>
              <w:jc w:val="both"/>
              <w:rPr>
                <w:rStyle w:val="SubsectionDateChar"/>
                <w:rFonts w:ascii="Bosch Office Sans" w:hAnsi="Bosch Office Sans"/>
                <w:color w:val="auto"/>
                <w:sz w:val="20"/>
              </w:rPr>
            </w:pPr>
            <w:r w:rsidRPr="001C5B2F">
              <w:rPr>
                <w:rStyle w:val="SubsectionDateChar"/>
                <w:rFonts w:ascii="Bosch Office Sans" w:hAnsi="Bosch Office Sans"/>
                <w:color w:val="auto"/>
                <w:sz w:val="20"/>
              </w:rPr>
              <w:t>Build a classifier to predict whether the scrap ratio will be under 10% or more.</w:t>
            </w:r>
          </w:p>
          <w:p w14:paraId="10A2DC6F" w14:textId="27FC4B97" w:rsidR="001C5B2F" w:rsidRDefault="001C5B2F" w:rsidP="006378DE">
            <w:pPr>
              <w:pStyle w:val="Subsection"/>
              <w:spacing w:after="0"/>
              <w:ind w:left="720"/>
              <w:jc w:val="both"/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</w:pPr>
            <w:proofErr w:type="gramStart"/>
            <w:r w:rsidRPr="001C5B2F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2"/>
                <w:szCs w:val="22"/>
              </w:rPr>
              <w:t>Model</w:t>
            </w:r>
            <w:r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  <w:t xml:space="preserve"> :</w:t>
            </w:r>
            <w:proofErr w:type="gramEnd"/>
            <w:r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  <w:t xml:space="preserve"> </w:t>
            </w:r>
            <w:r w:rsidRPr="001C5B2F">
              <w:rPr>
                <w:rStyle w:val="SubsectionDateChar"/>
                <w:rFonts w:ascii="Bosch Office Sans" w:hAnsi="Bosch Office Sans"/>
                <w:color w:val="auto"/>
                <w:sz w:val="20"/>
              </w:rPr>
              <w:t xml:space="preserve">Logistic regression, Random Forest, </w:t>
            </w:r>
            <w:proofErr w:type="spellStart"/>
            <w:r w:rsidRPr="001C5B2F">
              <w:rPr>
                <w:rStyle w:val="SubsectionDateChar"/>
                <w:rFonts w:ascii="Bosch Office Sans" w:hAnsi="Bosch Office Sans"/>
                <w:color w:val="auto"/>
                <w:sz w:val="20"/>
              </w:rPr>
              <w:t>XGBoost</w:t>
            </w:r>
            <w:proofErr w:type="spellEnd"/>
          </w:p>
          <w:p w14:paraId="14ECB7C0" w14:textId="24FFAF50" w:rsidR="001C5B2F" w:rsidRDefault="001C5B2F" w:rsidP="006378DE">
            <w:pPr>
              <w:pStyle w:val="Subsection"/>
              <w:spacing w:after="0"/>
              <w:ind w:left="720"/>
              <w:jc w:val="both"/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</w:pPr>
            <w:proofErr w:type="gramStart"/>
            <w:r w:rsidRPr="001C5B2F">
              <w:rPr>
                <w:rStyle w:val="SubsectionDateChar"/>
                <w:rFonts w:ascii="Bosch Office Sans" w:hAnsi="Bosch Office Sans"/>
                <w:b/>
                <w:bCs/>
                <w:color w:val="auto"/>
                <w:sz w:val="22"/>
                <w:szCs w:val="22"/>
              </w:rPr>
              <w:t>Domain</w:t>
            </w:r>
            <w:r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  <w:t xml:space="preserve"> :</w:t>
            </w:r>
            <w:proofErr w:type="gramEnd"/>
            <w:r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  <w:t xml:space="preserve"> </w:t>
            </w:r>
            <w:r w:rsidRPr="001C5B2F">
              <w:rPr>
                <w:rStyle w:val="SubsectionDateChar"/>
                <w:rFonts w:ascii="Bosch Office Sans" w:hAnsi="Bosch Office Sans"/>
                <w:color w:val="auto"/>
                <w:sz w:val="20"/>
              </w:rPr>
              <w:t>Classi</w:t>
            </w:r>
            <w:r>
              <w:rPr>
                <w:rStyle w:val="SubsectionDateChar"/>
                <w:rFonts w:ascii="Bosch Office Sans" w:hAnsi="Bosch Office Sans"/>
                <w:color w:val="auto"/>
                <w:sz w:val="20"/>
              </w:rPr>
              <w:t>fication</w:t>
            </w:r>
          </w:p>
          <w:p w14:paraId="77D02385" w14:textId="77777777" w:rsidR="001C5B2F" w:rsidRPr="00ED511F" w:rsidRDefault="001C5B2F" w:rsidP="001C5B2F">
            <w:pPr>
              <w:pStyle w:val="Subsection"/>
              <w:spacing w:after="0"/>
              <w:ind w:left="720"/>
              <w:jc w:val="both"/>
              <w:rPr>
                <w:rStyle w:val="SubsectionDateChar"/>
                <w:rFonts w:ascii="Bosch Office Sans" w:hAnsi="Bosch Office Sans"/>
                <w:color w:val="auto"/>
                <w:sz w:val="22"/>
                <w:szCs w:val="22"/>
              </w:rPr>
            </w:pPr>
          </w:p>
          <w:p w14:paraId="32EE31D1" w14:textId="18C7B3F8" w:rsidR="00ED511F" w:rsidRPr="000F7A2F" w:rsidRDefault="00ED511F" w:rsidP="001C5B2F">
            <w:pPr>
              <w:pStyle w:val="SubsectionText"/>
              <w:numPr>
                <w:ilvl w:val="0"/>
                <w:numId w:val="34"/>
              </w:numPr>
              <w:ind w:left="438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>PLC (Programmable Logic Controls) programming for SPMs (Special Purpose Machines).</w:t>
            </w:r>
          </w:p>
          <w:p w14:paraId="404FEF82" w14:textId="45B0878C" w:rsidR="00ED511F" w:rsidRPr="000F7A2F" w:rsidRDefault="00ED511F" w:rsidP="001C5B2F">
            <w:pPr>
              <w:pStyle w:val="SubsectionText"/>
              <w:numPr>
                <w:ilvl w:val="0"/>
                <w:numId w:val="34"/>
              </w:numPr>
              <w:ind w:left="438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 xml:space="preserve">Designed machines based upon PLC which further get used in </w:t>
            </w:r>
            <w:r w:rsidR="001C5B2F">
              <w:rPr>
                <w:rFonts w:ascii="Bosch Office Sans" w:hAnsi="Bosch Office Sans"/>
              </w:rPr>
              <w:t xml:space="preserve">tool / </w:t>
            </w:r>
            <w:r w:rsidRPr="000F7A2F">
              <w:rPr>
                <w:rFonts w:ascii="Bosch Office Sans" w:hAnsi="Bosch Office Sans"/>
              </w:rPr>
              <w:t>parts manufacturing, testing etc.</w:t>
            </w:r>
          </w:p>
          <w:p w14:paraId="2AF1F59E" w14:textId="27D7A25C" w:rsidR="00ED511F" w:rsidRPr="000F7A2F" w:rsidRDefault="00ED511F" w:rsidP="001C5B2F">
            <w:pPr>
              <w:pStyle w:val="SubsectionText"/>
              <w:numPr>
                <w:ilvl w:val="0"/>
                <w:numId w:val="34"/>
              </w:numPr>
              <w:ind w:left="438"/>
              <w:jc w:val="both"/>
              <w:rPr>
                <w:rFonts w:ascii="Bosch Office Sans" w:hAnsi="Bosch Office Sans"/>
              </w:rPr>
            </w:pPr>
            <w:r w:rsidRPr="000F7A2F">
              <w:rPr>
                <w:rFonts w:ascii="Bosch Office Sans" w:hAnsi="Bosch Office Sans"/>
              </w:rPr>
              <w:t xml:space="preserve">Panel designing using </w:t>
            </w:r>
            <w:proofErr w:type="spellStart"/>
            <w:r w:rsidRPr="000F7A2F">
              <w:rPr>
                <w:rFonts w:ascii="Bosch Office Sans" w:hAnsi="Bosch Office Sans"/>
              </w:rPr>
              <w:t>Solidwor</w:t>
            </w:r>
            <w:r w:rsidR="005B5921" w:rsidRPr="000F7A2F">
              <w:rPr>
                <w:rFonts w:ascii="Bosch Office Sans" w:hAnsi="Bosch Office Sans"/>
              </w:rPr>
              <w:t>k</w:t>
            </w:r>
            <w:r w:rsidRPr="000F7A2F">
              <w:rPr>
                <w:rFonts w:ascii="Bosch Office Sans" w:hAnsi="Bosch Office Sans"/>
              </w:rPr>
              <w:t>s</w:t>
            </w:r>
            <w:proofErr w:type="spellEnd"/>
            <w:r w:rsidRPr="000F7A2F">
              <w:rPr>
                <w:rFonts w:ascii="Bosch Office Sans" w:hAnsi="Bosch Office Sans"/>
              </w:rPr>
              <w:t xml:space="preserve"> software tool.</w:t>
            </w:r>
          </w:p>
          <w:p w14:paraId="1BD8ACAF" w14:textId="77777777" w:rsidR="000610BA" w:rsidRPr="00CD5A78" w:rsidRDefault="0016365B" w:rsidP="00772C22">
            <w:pPr>
              <w:pStyle w:val="Section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5D4E1" w:themeFill="accent2" w:themeFillTint="99"/>
              <w:rPr>
                <w:rFonts w:ascii="Bosch Office Sans" w:hAnsi="Bosch Office Sans"/>
                <w:color w:val="auto"/>
                <w:szCs w:val="24"/>
              </w:rPr>
            </w:pPr>
            <w:r w:rsidRPr="00CD5A78">
              <w:rPr>
                <w:rFonts w:ascii="Bosch Office Sans" w:hAnsi="Bosch Office Sans"/>
                <w:color w:val="auto"/>
                <w:szCs w:val="24"/>
              </w:rPr>
              <w:t>Education</w:t>
            </w:r>
          </w:p>
          <w:p w14:paraId="62658572" w14:textId="1297A10E" w:rsidR="000610BA" w:rsidRPr="00772C22" w:rsidRDefault="00345665" w:rsidP="005B5921">
            <w:pPr>
              <w:pStyle w:val="Subsection"/>
              <w:spacing w:after="0"/>
              <w:jc w:val="both"/>
              <w:rPr>
                <w:rFonts w:ascii="Bosch Office Sans" w:hAnsi="Bosch Office Sans"/>
                <w:b w:val="0"/>
                <w:bCs/>
                <w:color w:val="auto"/>
                <w:sz w:val="22"/>
                <w:szCs w:val="22"/>
              </w:rPr>
            </w:pPr>
            <w:r w:rsidRPr="00772C22">
              <w:rPr>
                <w:rFonts w:ascii="Bosch Office Sans" w:hAnsi="Bosch Office Sans"/>
                <w:color w:val="auto"/>
                <w:sz w:val="22"/>
                <w:szCs w:val="22"/>
                <w:u w:val="single"/>
              </w:rPr>
              <w:t>RBEI – Kushal:</w:t>
            </w:r>
            <w:r w:rsidRPr="00772C22">
              <w:rPr>
                <w:rFonts w:ascii="Bosch Office Sans" w:hAnsi="Bosch Office Sans"/>
                <w:b w:val="0"/>
                <w:bCs/>
                <w:color w:val="auto"/>
                <w:sz w:val="22"/>
                <w:szCs w:val="22"/>
              </w:rPr>
              <w:t xml:space="preserve"> AI certificate</w:t>
            </w:r>
          </w:p>
          <w:p w14:paraId="7A399FA5" w14:textId="77777777" w:rsidR="00772C22" w:rsidRPr="000F7A2F" w:rsidRDefault="00772C22" w:rsidP="005B5921">
            <w:pPr>
              <w:pStyle w:val="ListBulle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sch Office Sans" w:hAnsi="Bosch Office Sans"/>
                <w:bCs/>
                <w:color w:val="auto"/>
              </w:rPr>
            </w:pPr>
            <w:proofErr w:type="gramStart"/>
            <w:r w:rsidRPr="000F7A2F">
              <w:rPr>
                <w:rFonts w:ascii="Bosch Office Sans" w:hAnsi="Bosch Office Sans"/>
                <w:bCs/>
                <w:color w:val="auto"/>
              </w:rPr>
              <w:t>On line</w:t>
            </w:r>
            <w:proofErr w:type="gramEnd"/>
            <w:r w:rsidRPr="000F7A2F">
              <w:rPr>
                <w:rFonts w:ascii="Bosch Office Sans" w:hAnsi="Bosch Office Sans"/>
                <w:bCs/>
                <w:color w:val="auto"/>
              </w:rPr>
              <w:t xml:space="preserve"> master program with focus on machine learning, deep learning, NLP.</w:t>
            </w:r>
          </w:p>
          <w:p w14:paraId="6BBD5861" w14:textId="788B8203" w:rsidR="000610BA" w:rsidRPr="000F7A2F" w:rsidRDefault="00345665" w:rsidP="005B5921">
            <w:pPr>
              <w:pStyle w:val="ListBulle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sch Office Sans" w:hAnsi="Bosch Office Sans"/>
                <w:bCs/>
                <w:color w:val="auto"/>
              </w:rPr>
            </w:pPr>
            <w:r w:rsidRPr="000F7A2F">
              <w:rPr>
                <w:rFonts w:ascii="Bosch Office Sans" w:hAnsi="Bosch Office Sans"/>
                <w:bCs/>
                <w:color w:val="auto"/>
              </w:rPr>
              <w:t>Completed with distinction</w:t>
            </w:r>
          </w:p>
          <w:p w14:paraId="1E8295C6" w14:textId="12B88C19" w:rsidR="00345665" w:rsidRPr="00345665" w:rsidRDefault="00345665" w:rsidP="005B5921">
            <w:pPr>
              <w:pStyle w:val="ListBullet"/>
              <w:spacing w:after="0" w:line="240" w:lineRule="auto"/>
              <w:ind w:left="360" w:hanging="360"/>
              <w:jc w:val="both"/>
              <w:rPr>
                <w:rFonts w:ascii="Bosch Office Sans" w:hAnsi="Bosch Office Sans"/>
                <w:bCs/>
                <w:color w:val="auto"/>
                <w:sz w:val="24"/>
                <w:szCs w:val="24"/>
              </w:rPr>
            </w:pPr>
          </w:p>
          <w:p w14:paraId="47FEAD79" w14:textId="46BAEBDA" w:rsidR="00345665" w:rsidRPr="00772C22" w:rsidRDefault="00345665" w:rsidP="005B5921">
            <w:pPr>
              <w:pStyle w:val="Subsection"/>
              <w:spacing w:after="0"/>
              <w:jc w:val="both"/>
              <w:rPr>
                <w:rFonts w:ascii="Bosch Office Sans" w:hAnsi="Bosch Office Sans"/>
                <w:color w:val="auto"/>
                <w:sz w:val="22"/>
                <w:szCs w:val="22"/>
                <w:u w:val="single"/>
              </w:rPr>
            </w:pPr>
            <w:proofErr w:type="spellStart"/>
            <w:proofErr w:type="gramStart"/>
            <w:r w:rsidRPr="00772C22">
              <w:rPr>
                <w:rFonts w:ascii="Bosch Office Sans" w:hAnsi="Bosch Office Sans"/>
                <w:color w:val="auto"/>
                <w:sz w:val="22"/>
                <w:szCs w:val="22"/>
                <w:u w:val="single"/>
              </w:rPr>
              <w:t>B.Tech</w:t>
            </w:r>
            <w:proofErr w:type="spellEnd"/>
            <w:proofErr w:type="gramEnd"/>
            <w:r w:rsidRPr="00772C22">
              <w:rPr>
                <w:rFonts w:ascii="Bosch Office Sans" w:hAnsi="Bosch Office Sans"/>
                <w:color w:val="auto"/>
                <w:sz w:val="22"/>
                <w:szCs w:val="22"/>
                <w:u w:val="single"/>
              </w:rPr>
              <w:t xml:space="preserve"> – ECE</w:t>
            </w:r>
            <w:r w:rsidR="00772C22">
              <w:rPr>
                <w:rFonts w:ascii="Bosch Office Sans" w:hAnsi="Bosch Office Sans"/>
                <w:color w:val="auto"/>
                <w:sz w:val="22"/>
                <w:szCs w:val="22"/>
                <w:u w:val="single"/>
              </w:rPr>
              <w:t xml:space="preserve"> :</w:t>
            </w:r>
            <w:r w:rsidR="002C7A0B">
              <w:rPr>
                <w:rFonts w:ascii="Bosch Office Sans" w:hAnsi="Bosch Office Sans"/>
                <w:color w:val="auto"/>
                <w:sz w:val="22"/>
                <w:szCs w:val="22"/>
                <w:u w:val="single"/>
              </w:rPr>
              <w:t xml:space="preserve"> (2010 – 2014)</w:t>
            </w:r>
          </w:p>
          <w:p w14:paraId="3D5147CA" w14:textId="77777777" w:rsidR="000610BA" w:rsidRDefault="00345665" w:rsidP="005B5921">
            <w:pPr>
              <w:pStyle w:val="ListBullet"/>
              <w:numPr>
                <w:ilvl w:val="0"/>
                <w:numId w:val="36"/>
              </w:numPr>
              <w:spacing w:after="0" w:line="240" w:lineRule="auto"/>
              <w:ind w:left="348" w:hanging="348"/>
              <w:jc w:val="both"/>
              <w:rPr>
                <w:rFonts w:ascii="Bosch Office Sans" w:hAnsi="Bosch Office Sans"/>
                <w:bCs/>
                <w:color w:val="auto"/>
              </w:rPr>
            </w:pPr>
            <w:r w:rsidRPr="000F7A2F">
              <w:rPr>
                <w:rFonts w:ascii="Bosch Office Sans" w:hAnsi="Bosch Office Sans"/>
                <w:bCs/>
                <w:color w:val="auto"/>
              </w:rPr>
              <w:t xml:space="preserve">Chhatrapati </w:t>
            </w:r>
            <w:proofErr w:type="spellStart"/>
            <w:r w:rsidRPr="000F7A2F">
              <w:rPr>
                <w:rFonts w:ascii="Bosch Office Sans" w:hAnsi="Bosch Office Sans"/>
                <w:bCs/>
                <w:color w:val="auto"/>
              </w:rPr>
              <w:t>Shahu</w:t>
            </w:r>
            <w:proofErr w:type="spellEnd"/>
            <w:r w:rsidRPr="000F7A2F">
              <w:rPr>
                <w:rFonts w:ascii="Bosch Office Sans" w:hAnsi="Bosch Office Sans"/>
                <w:bCs/>
                <w:color w:val="auto"/>
              </w:rPr>
              <w:t xml:space="preserve"> ji Maharaj, Kanpur University, Kanpur</w:t>
            </w:r>
          </w:p>
          <w:p w14:paraId="7D6D7735" w14:textId="2019EF9A" w:rsidR="000F7A2F" w:rsidRDefault="000F7A2F" w:rsidP="000F7A2F">
            <w:pPr>
              <w:pStyle w:val="ListBullet"/>
              <w:spacing w:after="0" w:line="240" w:lineRule="auto"/>
              <w:jc w:val="both"/>
              <w:rPr>
                <w:rFonts w:ascii="Bosch Office Sans" w:hAnsi="Bosch Office Sans"/>
                <w:bCs/>
                <w:color w:val="auto"/>
              </w:rPr>
            </w:pPr>
          </w:p>
          <w:p w14:paraId="1E09A31D" w14:textId="77777777" w:rsidR="000F7A2F" w:rsidRDefault="000F7A2F" w:rsidP="000F7A2F">
            <w:pPr>
              <w:pStyle w:val="ListBullet"/>
              <w:spacing w:after="0" w:line="240" w:lineRule="auto"/>
              <w:jc w:val="both"/>
              <w:rPr>
                <w:rFonts w:ascii="Bosch Office Sans" w:hAnsi="Bosch Office Sans"/>
                <w:bCs/>
                <w:color w:val="auto"/>
              </w:rPr>
            </w:pPr>
          </w:p>
          <w:p w14:paraId="6B831DC5" w14:textId="16713C80" w:rsidR="000F7A2F" w:rsidRPr="00CD5A78" w:rsidRDefault="000F7A2F" w:rsidP="000F7A2F">
            <w:pPr>
              <w:pStyle w:val="Section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5D4E1" w:themeFill="accent2" w:themeFillTint="99"/>
              <w:rPr>
                <w:rFonts w:ascii="Bosch Office Sans" w:hAnsi="Bosch Office Sans"/>
                <w:color w:val="auto"/>
                <w:szCs w:val="24"/>
              </w:rPr>
            </w:pPr>
            <w:r w:rsidRPr="00CD5A78">
              <w:rPr>
                <w:rFonts w:ascii="Bosch Office Sans" w:hAnsi="Bosch Office Sans"/>
                <w:color w:val="auto"/>
                <w:szCs w:val="24"/>
              </w:rPr>
              <w:lastRenderedPageBreak/>
              <w:t>Certification &amp; Accolade</w:t>
            </w:r>
          </w:p>
          <w:p w14:paraId="2FA1B006" w14:textId="6AEE0D42" w:rsidR="000F7A2F" w:rsidRDefault="000F7A2F" w:rsidP="000F7A2F">
            <w:pPr>
              <w:pStyle w:val="ListBulle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sch Office Sans" w:hAnsi="Bosch Office Sans"/>
                <w:bCs/>
                <w:color w:val="auto"/>
              </w:rPr>
            </w:pPr>
            <w:r>
              <w:rPr>
                <w:rFonts w:ascii="Bosch Office Sans" w:hAnsi="Bosch Office Sans"/>
                <w:bCs/>
                <w:color w:val="auto"/>
              </w:rPr>
              <w:t>Achieved CERTIFICATE-A in NCC (National Cadet Core – 2005)</w:t>
            </w:r>
            <w:r w:rsidRPr="000F7A2F">
              <w:rPr>
                <w:rFonts w:ascii="Bosch Office Sans" w:hAnsi="Bosch Office Sans"/>
                <w:bCs/>
                <w:color w:val="auto"/>
              </w:rPr>
              <w:t>.</w:t>
            </w:r>
          </w:p>
          <w:p w14:paraId="3C05607B" w14:textId="53E87412" w:rsidR="000F7A2F" w:rsidRPr="00F71F85" w:rsidRDefault="000F7A2F" w:rsidP="00F71F85">
            <w:pPr>
              <w:pStyle w:val="ListBulle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sch Office Sans" w:hAnsi="Bosch Office Sans"/>
                <w:bCs/>
                <w:color w:val="auto"/>
              </w:rPr>
            </w:pPr>
            <w:r>
              <w:rPr>
                <w:rFonts w:ascii="Bosch Office Sans" w:hAnsi="Bosch Office Sans"/>
                <w:bCs/>
                <w:color w:val="auto"/>
              </w:rPr>
              <w:t xml:space="preserve">Organizing member of TECHMART, </w:t>
            </w:r>
            <w:proofErr w:type="spellStart"/>
            <w:r>
              <w:rPr>
                <w:rFonts w:ascii="Bosch Office Sans" w:hAnsi="Bosch Office Sans"/>
                <w:bCs/>
                <w:color w:val="auto"/>
              </w:rPr>
              <w:t>TechFest</w:t>
            </w:r>
            <w:proofErr w:type="spellEnd"/>
            <w:r>
              <w:rPr>
                <w:rFonts w:ascii="Bosch Office Sans" w:hAnsi="Bosch Office Sans"/>
                <w:bCs/>
                <w:color w:val="auto"/>
              </w:rPr>
              <w:t xml:space="preserve"> (C.S.J.M, Kanpur).</w:t>
            </w:r>
          </w:p>
        </w:tc>
      </w:tr>
    </w:tbl>
    <w:p w14:paraId="4150469D" w14:textId="77777777" w:rsidR="000610BA" w:rsidRPr="00E12410" w:rsidRDefault="000610BA">
      <w:pPr>
        <w:rPr>
          <w:sz w:val="2"/>
          <w:szCs w:val="2"/>
        </w:rPr>
      </w:pPr>
    </w:p>
    <w:sectPr w:rsidR="000610BA" w:rsidRPr="00E12410" w:rsidSect="00A91A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30" w:right="1440" w:bottom="1350" w:left="1440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D020" w14:textId="77777777" w:rsidR="00245330" w:rsidRDefault="00245330">
      <w:pPr>
        <w:spacing w:after="0" w:line="240" w:lineRule="auto"/>
      </w:pPr>
      <w:r>
        <w:separator/>
      </w:r>
    </w:p>
  </w:endnote>
  <w:endnote w:type="continuationSeparator" w:id="0">
    <w:p w14:paraId="339E6FDA" w14:textId="77777777" w:rsidR="00245330" w:rsidRDefault="0024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sch Office Sans">
    <w:altName w:val="Bosch Office Sans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25A0" w14:textId="2B2D6D57" w:rsidR="000610BA" w:rsidRDefault="0016365B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</w:t>
    </w:r>
    <w:r w:rsidRPr="004D2E65">
      <w:rPr>
        <w:rFonts w:ascii="Bosch Office Sans" w:hAnsi="Bosch Office Sans"/>
      </w:rPr>
      <w:t xml:space="preserve">Page </w:t>
    </w:r>
    <w:r w:rsidRPr="004D2E65">
      <w:rPr>
        <w:rFonts w:ascii="Bosch Office Sans" w:hAnsi="Bosch Office Sans"/>
      </w:rPr>
      <w:fldChar w:fldCharType="begin"/>
    </w:r>
    <w:r w:rsidRPr="004D2E65">
      <w:rPr>
        <w:rFonts w:ascii="Bosch Office Sans" w:hAnsi="Bosch Office Sans"/>
      </w:rPr>
      <w:instrText xml:space="preserve"> PAGE  \* Arabic  \* MERGEFORMAT </w:instrText>
    </w:r>
    <w:r w:rsidRPr="004D2E65">
      <w:rPr>
        <w:rFonts w:ascii="Bosch Office Sans" w:hAnsi="Bosch Office Sans"/>
      </w:rPr>
      <w:fldChar w:fldCharType="separate"/>
    </w:r>
    <w:r w:rsidRPr="004D2E65">
      <w:rPr>
        <w:rFonts w:ascii="Bosch Office Sans" w:hAnsi="Bosch Office Sans"/>
        <w:noProof/>
      </w:rPr>
      <w:t>2</w:t>
    </w:r>
    <w:r w:rsidRPr="004D2E65">
      <w:rPr>
        <w:rFonts w:ascii="Bosch Office Sans" w:hAnsi="Bosch Office Sans"/>
        <w:noProof/>
      </w:rPr>
      <w:fldChar w:fldCharType="end"/>
    </w:r>
    <w:r w:rsidRPr="004D2E65">
      <w:rPr>
        <w:rFonts w:ascii="Bosch Office Sans" w:hAnsi="Bosch Office Sans"/>
      </w:rPr>
      <w:t xml:space="preserve"> | </w:t>
    </w:r>
    <w:r w:rsidR="004D2E65" w:rsidRPr="004D2E65">
      <w:rPr>
        <w:rFonts w:ascii="Bosch Office Sans" w:hAnsi="Bosch Office Sans"/>
      </w:rPr>
      <w:t>+91-</w:t>
    </w:r>
    <w:sdt>
      <w:sdtPr>
        <w:rPr>
          <w:rFonts w:ascii="Bosch Office Sans" w:hAnsi="Bosch Office Sans"/>
        </w:rPr>
        <w:id w:val="121446346"/>
        <w:placeholder>
          <w:docPart w:val="46E822D6433346E5A246D4515E056FDE"/>
        </w:placeholder>
        <w:text/>
      </w:sdtPr>
      <w:sdtEndPr/>
      <w:sdtContent>
        <w:r w:rsidR="004D2E65" w:rsidRPr="004D2E65">
          <w:rPr>
            <w:rFonts w:ascii="Bosch Office Sans" w:hAnsi="Bosch Office Sans"/>
          </w:rPr>
          <w:t>9260932268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3CAD" w14:textId="77777777" w:rsidR="000610BA" w:rsidRDefault="0016365B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>
          <w:docPart w:val="D8ECF9B1F7364744A52B94FB87DF239D"/>
        </w:placeholder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63DC" w14:textId="77777777" w:rsidR="004D2E65" w:rsidRDefault="004D2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C586" w14:textId="77777777" w:rsidR="00245330" w:rsidRDefault="00245330">
      <w:pPr>
        <w:spacing w:after="0" w:line="240" w:lineRule="auto"/>
      </w:pPr>
      <w:r>
        <w:separator/>
      </w:r>
    </w:p>
  </w:footnote>
  <w:footnote w:type="continuationSeparator" w:id="0">
    <w:p w14:paraId="331D4249" w14:textId="77777777" w:rsidR="00245330" w:rsidRDefault="0024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5C12" w14:textId="07B068F4" w:rsidR="000610BA" w:rsidRDefault="0016365B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>
          <w:docPart w:val="EB4D73AE82C54A9EACE731C7DC674DB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21FF">
          <w:t>Prakash Kumar Mishra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8386" w14:textId="0C4123EC" w:rsidR="000610BA" w:rsidRDefault="0016365B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>
          <w:docPart w:val="EB4D73AE82C54A9EACE731C7DC674DB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21FF">
          <w:t>Prakash Kumar Mishra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E5EC" w14:textId="77777777" w:rsidR="004D2E65" w:rsidRDefault="004D2E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7BA2D4D"/>
    <w:multiLevelType w:val="hybridMultilevel"/>
    <w:tmpl w:val="2A288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125DA6"/>
    <w:multiLevelType w:val="hybridMultilevel"/>
    <w:tmpl w:val="05EEF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1502E"/>
    <w:multiLevelType w:val="hybridMultilevel"/>
    <w:tmpl w:val="6926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2243B"/>
    <w:multiLevelType w:val="hybridMultilevel"/>
    <w:tmpl w:val="41E2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261EF"/>
    <w:multiLevelType w:val="hybridMultilevel"/>
    <w:tmpl w:val="9746C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7C4724"/>
    <w:multiLevelType w:val="hybridMultilevel"/>
    <w:tmpl w:val="80C6C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C73732"/>
    <w:multiLevelType w:val="hybridMultilevel"/>
    <w:tmpl w:val="6BCA8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6"/>
  </w:num>
  <w:num w:numId="32">
    <w:abstractNumId w:val="14"/>
  </w:num>
  <w:num w:numId="33">
    <w:abstractNumId w:val="10"/>
  </w:num>
  <w:num w:numId="34">
    <w:abstractNumId w:val="15"/>
  </w:num>
  <w:num w:numId="35">
    <w:abstractNumId w:val="13"/>
  </w:num>
  <w:num w:numId="36">
    <w:abstractNumId w:val="1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FF"/>
    <w:rsid w:val="000610BA"/>
    <w:rsid w:val="00071327"/>
    <w:rsid w:val="000823D0"/>
    <w:rsid w:val="000B6F8F"/>
    <w:rsid w:val="000D6A8F"/>
    <w:rsid w:val="000F7A2F"/>
    <w:rsid w:val="00103EB6"/>
    <w:rsid w:val="00117CC0"/>
    <w:rsid w:val="0016365B"/>
    <w:rsid w:val="001C5B2F"/>
    <w:rsid w:val="001C7465"/>
    <w:rsid w:val="00245330"/>
    <w:rsid w:val="00245D87"/>
    <w:rsid w:val="00247D3A"/>
    <w:rsid w:val="002C7A0B"/>
    <w:rsid w:val="003121FF"/>
    <w:rsid w:val="00345665"/>
    <w:rsid w:val="00354043"/>
    <w:rsid w:val="00362625"/>
    <w:rsid w:val="003D3FD3"/>
    <w:rsid w:val="004D2E65"/>
    <w:rsid w:val="00516A73"/>
    <w:rsid w:val="0052525D"/>
    <w:rsid w:val="00543096"/>
    <w:rsid w:val="00594EF8"/>
    <w:rsid w:val="005A0B0E"/>
    <w:rsid w:val="005B5921"/>
    <w:rsid w:val="00602EE5"/>
    <w:rsid w:val="00602F22"/>
    <w:rsid w:val="00622BE8"/>
    <w:rsid w:val="006378DE"/>
    <w:rsid w:val="00694AC0"/>
    <w:rsid w:val="006D05B5"/>
    <w:rsid w:val="006F28C1"/>
    <w:rsid w:val="00772C22"/>
    <w:rsid w:val="00792B80"/>
    <w:rsid w:val="007F5EBD"/>
    <w:rsid w:val="0082002D"/>
    <w:rsid w:val="0083290A"/>
    <w:rsid w:val="0085284D"/>
    <w:rsid w:val="008840EA"/>
    <w:rsid w:val="008A77D7"/>
    <w:rsid w:val="00A62123"/>
    <w:rsid w:val="00A91A98"/>
    <w:rsid w:val="00B63C5A"/>
    <w:rsid w:val="00CA5659"/>
    <w:rsid w:val="00CD3457"/>
    <w:rsid w:val="00CD5A78"/>
    <w:rsid w:val="00CD5BD9"/>
    <w:rsid w:val="00CF656E"/>
    <w:rsid w:val="00D05261"/>
    <w:rsid w:val="00E12410"/>
    <w:rsid w:val="00E20D38"/>
    <w:rsid w:val="00ED42A2"/>
    <w:rsid w:val="00ED511F"/>
    <w:rsid w:val="00EF236F"/>
    <w:rsid w:val="00F7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40C4"/>
  <w15:docId w15:val="{9797EAF8-E4F0-4B70-A73F-012E379B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8E459024894083B3C2778B0F9C1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11D5D-A639-46CC-8DE5-57AF27562763}"/>
      </w:docPartPr>
      <w:docPartBody>
        <w:p w:rsidR="00584C68" w:rsidRDefault="000F633A">
          <w:pPr>
            <w:pStyle w:val="798E459024894083B3C2778B0F9C16D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F89FD6912704D8FA7C1D7C869304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BD345-311C-4B22-AEE7-93D732303B63}"/>
      </w:docPartPr>
      <w:docPartBody>
        <w:p w:rsidR="00584C68" w:rsidRDefault="000F633A">
          <w:pPr>
            <w:pStyle w:val="3F89FD6912704D8FA7C1D7C8693047D1"/>
          </w:pPr>
          <w:r>
            <w:t>[Type your name]</w:t>
          </w:r>
        </w:p>
      </w:docPartBody>
    </w:docPart>
    <w:docPart>
      <w:docPartPr>
        <w:name w:val="46E822D6433346E5A246D4515E056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7B776-EF67-4EBD-88A1-53E03F3088FB}"/>
      </w:docPartPr>
      <w:docPartBody>
        <w:p w:rsidR="00584C68" w:rsidRDefault="008C5A4A" w:rsidP="008C5A4A">
          <w:pPr>
            <w:pStyle w:val="46E822D6433346E5A246D4515E056FDE"/>
          </w:pPr>
          <w:r>
            <w:t>[Type your name]</w:t>
          </w:r>
        </w:p>
      </w:docPartBody>
    </w:docPart>
    <w:docPart>
      <w:docPartPr>
        <w:name w:val="D8ECF9B1F7364744A52B94FB87DF2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ACC6C-0B98-4459-929D-714EC13EB72F}"/>
      </w:docPartPr>
      <w:docPartBody>
        <w:p w:rsidR="00584C68" w:rsidRDefault="008C5A4A" w:rsidP="008C5A4A">
          <w:pPr>
            <w:pStyle w:val="D8ECF9B1F7364744A52B94FB87DF239D"/>
          </w:pPr>
          <w:r>
            <w:t>[Type the degree]</w:t>
          </w:r>
        </w:p>
      </w:docPartBody>
    </w:docPart>
    <w:docPart>
      <w:docPartPr>
        <w:name w:val="EB4D73AE82C54A9EACE731C7DC674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AC81C-FDBC-4AB4-A3D8-6161E39120A8}"/>
      </w:docPartPr>
      <w:docPartBody>
        <w:p w:rsidR="00584C68" w:rsidRDefault="008C5A4A" w:rsidP="008C5A4A">
          <w:pPr>
            <w:pStyle w:val="EB4D73AE82C54A9EACE731C7DC674DBA"/>
          </w:pPr>
          <w:r>
            <w:rPr>
              <w:rStyle w:val="SubsectionDateChar"/>
            </w:rPr>
            <w:t>[Type the completion date]</w:t>
          </w:r>
        </w:p>
      </w:docPartBody>
    </w:docPart>
    <w:docPart>
      <w:docPartPr>
        <w:name w:val="E57BE89140814879884DA5C66FBA1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6C099-B804-4E76-9181-5DDB4277A1F4}"/>
      </w:docPartPr>
      <w:docPartBody>
        <w:p w:rsidR="00584C68" w:rsidRDefault="008C5A4A" w:rsidP="008C5A4A">
          <w:pPr>
            <w:pStyle w:val="E57BE89140814879884DA5C66FBA1BFB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7BF1AB572AE8496D9B4CD13D4B1C0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D84B2-6EC5-446D-A567-649D8CE0BE10}"/>
      </w:docPartPr>
      <w:docPartBody>
        <w:p w:rsidR="00A93628" w:rsidRDefault="00BA7FA1" w:rsidP="00BA7FA1">
          <w:pPr>
            <w:pStyle w:val="7BF1AB572AE8496D9B4CD13D4B1C0FB4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B7BCD4B132C4BA48FD73A6E56BDF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D5501-DE7F-4B3C-9FC8-57AB021E65CC}"/>
      </w:docPartPr>
      <w:docPartBody>
        <w:p w:rsidR="00000000" w:rsidRDefault="007058C1" w:rsidP="007058C1">
          <w:pPr>
            <w:pStyle w:val="FB7BCD4B132C4BA48FD73A6E56BDF8F1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sch Office Sans">
    <w:altName w:val="Bosch Office Sans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A520E"/>
    <w:rsid w:val="000F633A"/>
    <w:rsid w:val="00331EA4"/>
    <w:rsid w:val="00350A15"/>
    <w:rsid w:val="003744B0"/>
    <w:rsid w:val="003F64AA"/>
    <w:rsid w:val="00584C68"/>
    <w:rsid w:val="007058C1"/>
    <w:rsid w:val="008C5A4A"/>
    <w:rsid w:val="00A93628"/>
    <w:rsid w:val="00BA7FA1"/>
    <w:rsid w:val="00C86EE5"/>
    <w:rsid w:val="00D21A35"/>
    <w:rsid w:val="00E62F57"/>
    <w:rsid w:val="00EB54F9"/>
    <w:rsid w:val="00F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798E459024894083B3C2778B0F9C16DA">
    <w:name w:val="798E459024894083B3C2778B0F9C16DA"/>
  </w:style>
  <w:style w:type="paragraph" w:customStyle="1" w:styleId="3F89FD6912704D8FA7C1D7C8693047D1">
    <w:name w:val="3F89FD6912704D8FA7C1D7C8693047D1"/>
  </w:style>
  <w:style w:type="paragraph" w:customStyle="1" w:styleId="SubsectionDate">
    <w:name w:val="Subsection Date"/>
    <w:basedOn w:val="Normal"/>
    <w:link w:val="SubsectionDateChar"/>
    <w:uiPriority w:val="4"/>
    <w:qFormat/>
    <w:rsid w:val="007058C1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7058C1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46E822D6433346E5A246D4515E056FDE">
    <w:name w:val="46E822D6433346E5A246D4515E056FDE"/>
    <w:rsid w:val="008C5A4A"/>
  </w:style>
  <w:style w:type="paragraph" w:customStyle="1" w:styleId="D8ECF9B1F7364744A52B94FB87DF239D">
    <w:name w:val="D8ECF9B1F7364744A52B94FB87DF239D"/>
    <w:rsid w:val="008C5A4A"/>
  </w:style>
  <w:style w:type="paragraph" w:customStyle="1" w:styleId="EB4D73AE82C54A9EACE731C7DC674DBA">
    <w:name w:val="EB4D73AE82C54A9EACE731C7DC674DBA"/>
    <w:rsid w:val="008C5A4A"/>
  </w:style>
  <w:style w:type="paragraph" w:customStyle="1" w:styleId="E57BE89140814879884DA5C66FBA1BFB">
    <w:name w:val="E57BE89140814879884DA5C66FBA1BFB"/>
    <w:rsid w:val="008C5A4A"/>
  </w:style>
  <w:style w:type="paragraph" w:customStyle="1" w:styleId="7BF1AB572AE8496D9B4CD13D4B1C0FB4">
    <w:name w:val="7BF1AB572AE8496D9B4CD13D4B1C0FB4"/>
    <w:rsid w:val="00BA7FA1"/>
  </w:style>
  <w:style w:type="paragraph" w:customStyle="1" w:styleId="FB7BCD4B132C4BA48FD73A6E56BDF8F1">
    <w:name w:val="FB7BCD4B132C4BA48FD73A6E56BDF8F1"/>
    <w:rsid w:val="00705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31FD424-4E7C-4CA2-BF04-F460FD6A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0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Prakash Kumar Mishra</dc:creator>
  <cp:lastModifiedBy>Mishra Prakash Kumar (SX/ETL-DL23)</cp:lastModifiedBy>
  <cp:revision>43</cp:revision>
  <cp:lastPrinted>2022-03-14T14:08:00Z</cp:lastPrinted>
  <dcterms:created xsi:type="dcterms:W3CDTF">2021-12-07T16:51:00Z</dcterms:created>
  <dcterms:modified xsi:type="dcterms:W3CDTF">2022-04-06T07:03:00Z</dcterms:modified>
</cp:coreProperties>
</file>